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-1838067517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</w:rPr>
      </w:sdtEndPr>
      <w:sdtContent>
        <w:p w14:paraId="033EC056" w14:textId="6E90EF4B" w:rsidR="00244568" w:rsidRDefault="00244568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ECD9610" wp14:editId="5002B928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  <w:alias w:val="Título"/>
            <w:tag w:val=""/>
            <w:id w:val="1735040861"/>
            <w:placeholder>
              <w:docPart w:val="8CA37DC352734B938A1A3E8B6CDB10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9654B1B" w14:textId="1A7704E8" w:rsidR="00244568" w:rsidRDefault="00244568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244568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t xml:space="preserve">Memoria del Proyecto: Sistema de </w:t>
              </w:r>
              <w:proofErr w:type="spellStart"/>
              <w:r w:rsidRPr="00244568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t>Gestión</w:t>
              </w:r>
              <w:proofErr w:type="spellEnd"/>
              <w:r w:rsidRPr="00244568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t xml:space="preserve"> de </w:t>
              </w:r>
              <w:proofErr w:type="spellStart"/>
              <w:r w:rsidRPr="00244568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t>Incidencias</w:t>
              </w:r>
              <w:proofErr w:type="spellEnd"/>
              <w:r w:rsidRPr="00244568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t xml:space="preserve"> </w:t>
              </w:r>
              <w:proofErr w:type="spellStart"/>
              <w:r w:rsidRPr="00244568"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</w:rPr>
                <w:t>Informáticas</w:t>
              </w:r>
              <w:proofErr w:type="spellEnd"/>
            </w:p>
          </w:sdtContent>
        </w:sdt>
        <w:p w14:paraId="5DFF1690" w14:textId="0A05B5CB" w:rsidR="00244568" w:rsidRDefault="00244568" w:rsidP="00244568">
          <w:pPr>
            <w:pStyle w:val="Sinespaciado"/>
            <w:rPr>
              <w:color w:val="4F81BD" w:themeColor="accent1"/>
              <w:sz w:val="28"/>
              <w:szCs w:val="28"/>
            </w:rPr>
          </w:pPr>
        </w:p>
        <w:p w14:paraId="1E11754C" w14:textId="77777777" w:rsidR="00244568" w:rsidRDefault="00244568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86091A" wp14:editId="1817EE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3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C933C4" w14:textId="5988318E" w:rsidR="00244568" w:rsidRDefault="0024456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 de junio de 2025</w:t>
                                    </w:r>
                                  </w:p>
                                </w:sdtContent>
                              </w:sdt>
                              <w:p w14:paraId="23D3B2EF" w14:textId="34E84904" w:rsidR="00244568" w:rsidRDefault="00244568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ANDREEA DIACONU</w:t>
                                    </w:r>
                                  </w:sdtContent>
                                </w:sdt>
                              </w:p>
                              <w:p w14:paraId="0B842E4E" w14:textId="20641CCF" w:rsidR="00244568" w:rsidRDefault="00244568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6091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03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C933C4" w14:textId="5988318E" w:rsidR="00244568" w:rsidRDefault="0024456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>3 de junio de 2025</w:t>
                              </w:r>
                            </w:p>
                          </w:sdtContent>
                        </w:sdt>
                        <w:p w14:paraId="23D3B2EF" w14:textId="34E84904" w:rsidR="00244568" w:rsidRDefault="00244568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ANDREEA DIACONU</w:t>
                              </w:r>
                            </w:sdtContent>
                          </w:sdt>
                        </w:p>
                        <w:p w14:paraId="0B842E4E" w14:textId="20641CCF" w:rsidR="00244568" w:rsidRDefault="00244568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9279BB2" wp14:editId="2F8CDAE6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B41397" w14:textId="0E95B941" w:rsidR="00244568" w:rsidRDefault="0024456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2AF0C9BA" w14:textId="6FB3A07D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proofErr w:type="spellStart"/>
      <w:r w:rsidRPr="00244568">
        <w:rPr>
          <w:sz w:val="24"/>
          <w:szCs w:val="24"/>
        </w:rPr>
        <w:lastRenderedPageBreak/>
        <w:t>Objetivo</w:t>
      </w:r>
      <w:proofErr w:type="spellEnd"/>
      <w:r w:rsidRPr="00244568">
        <w:rPr>
          <w:sz w:val="24"/>
          <w:szCs w:val="24"/>
        </w:rPr>
        <w:t xml:space="preserve"> General</w:t>
      </w:r>
    </w:p>
    <w:p w14:paraId="7277B052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El </w:t>
      </w:r>
      <w:proofErr w:type="spellStart"/>
      <w:r w:rsidRPr="00244568">
        <w:rPr>
          <w:sz w:val="24"/>
          <w:szCs w:val="24"/>
        </w:rPr>
        <w:t>objetivo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este</w:t>
      </w:r>
      <w:proofErr w:type="spellEnd"/>
      <w:r w:rsidRPr="00244568">
        <w:rPr>
          <w:sz w:val="24"/>
          <w:szCs w:val="24"/>
        </w:rPr>
        <w:t xml:space="preserve"> proyecto es desarrollar una aplicación de consola en Java que permita a los técnicos de soporte de una empresa gestionar incidencias informáticas registradas por empleados. Se ha implementado la arquitectura Modelo-Vista-Controlador (MVC), conexión a base de datos con JDBC, y un sistema de autenticación para los técnicos.</w:t>
      </w:r>
    </w:p>
    <w:p w14:paraId="74B42C20" w14:textId="008C0FA2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Estructura</w:t>
      </w:r>
      <w:proofErr w:type="spellEnd"/>
      <w:r w:rsidRPr="00244568">
        <w:rPr>
          <w:b/>
          <w:bCs/>
          <w:sz w:val="28"/>
          <w:szCs w:val="28"/>
        </w:rPr>
        <w:t xml:space="preserve"> de la </w:t>
      </w:r>
      <w:proofErr w:type="spellStart"/>
      <w:r w:rsidRPr="00244568">
        <w:rPr>
          <w:b/>
          <w:bCs/>
          <w:sz w:val="28"/>
          <w:szCs w:val="28"/>
        </w:rPr>
        <w:t>Aplicación</w:t>
      </w:r>
      <w:proofErr w:type="spellEnd"/>
    </w:p>
    <w:p w14:paraId="3F0DCF05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1. Modelo (`modelo`): Define las clases que representan las entidades de la base de datos: `Empleado`, `Incidencia`, `Tecnico`.</w:t>
      </w:r>
    </w:p>
    <w:p w14:paraId="0FCBD55A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2. DAO (`dao`): Se encarga del acceso a datos mediante JDBC: operaciones CRUD, búsquedas, cambios de estado, etc.</w:t>
      </w:r>
    </w:p>
    <w:p w14:paraId="19C48BB4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3. Controlador (`controlador`): Gestiona la lógica del negocio y coordinación entre la vista y la capa DAO.</w:t>
      </w:r>
    </w:p>
    <w:p w14:paraId="24304019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4. Vista (`vista`): Interfaz de consola amigable con menús y submenús.</w:t>
      </w:r>
    </w:p>
    <w:p w14:paraId="6A17D266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5. Utilidades (`util`): Funciones auxiliares como la conexión a la base de datos y validaciones.</w:t>
      </w:r>
    </w:p>
    <w:p w14:paraId="2EEF92A9" w14:textId="7A67246B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r w:rsidRPr="00244568">
        <w:rPr>
          <w:b/>
          <w:bCs/>
          <w:sz w:val="28"/>
          <w:szCs w:val="28"/>
        </w:rPr>
        <w:t>Base de Datos</w:t>
      </w:r>
    </w:p>
    <w:p w14:paraId="37DA1DAF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Se utiliza MySQL y las siguientes tablas:</w:t>
      </w:r>
    </w:p>
    <w:p w14:paraId="45B19692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tecnicos: Campos: id, nombre_usuario, password</w:t>
      </w:r>
    </w:p>
    <w:p w14:paraId="48EA2A44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empleados: Campos: id, nombre, email</w:t>
      </w:r>
    </w:p>
    <w:p w14:paraId="5A645AA1" w14:textId="16747C63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: Campos: id, </w:t>
      </w:r>
      <w:proofErr w:type="spellStart"/>
      <w:r w:rsidRPr="00244568">
        <w:rPr>
          <w:sz w:val="24"/>
          <w:szCs w:val="24"/>
        </w:rPr>
        <w:t>id_empleado</w:t>
      </w:r>
      <w:proofErr w:type="spellEnd"/>
      <w:r w:rsidRPr="00244568">
        <w:rPr>
          <w:sz w:val="24"/>
          <w:szCs w:val="24"/>
        </w:rPr>
        <w:t>, descripcion, prioridad, estado, fecha_creacion, fecha_resolucion</w:t>
      </w:r>
    </w:p>
    <w:p w14:paraId="56F5A9DB" w14:textId="605A655B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Autenticación</w:t>
      </w:r>
      <w:proofErr w:type="spellEnd"/>
    </w:p>
    <w:p w14:paraId="29820875" w14:textId="77777777" w:rsidR="00B429DB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lastRenderedPageBreak/>
        <w:t xml:space="preserve">El sistema solicita al técnico su nombre de usuario y contraseña al iniciar. La autenticación se valida contra la tabla tecnicos. Si no es válida, no se </w:t>
      </w:r>
      <w:proofErr w:type="spellStart"/>
      <w:r w:rsidRPr="00244568">
        <w:rPr>
          <w:sz w:val="24"/>
          <w:szCs w:val="24"/>
        </w:rPr>
        <w:t>permite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acceso</w:t>
      </w:r>
      <w:proofErr w:type="spellEnd"/>
      <w:r w:rsidRPr="00244568">
        <w:rPr>
          <w:sz w:val="24"/>
          <w:szCs w:val="24"/>
        </w:rPr>
        <w:t>.</w:t>
      </w:r>
    </w:p>
    <w:p w14:paraId="09B9BAA2" w14:textId="77777777" w:rsidR="00B945B1" w:rsidRPr="00B945B1" w:rsidRDefault="00B945B1" w:rsidP="00B945B1">
      <w:p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Objetivo:</w:t>
      </w:r>
      <w:r w:rsidRPr="00B945B1">
        <w:rPr>
          <w:sz w:val="24"/>
          <w:szCs w:val="24"/>
          <w:lang w:val="es-ES"/>
        </w:rPr>
        <w:br/>
        <w:t>Garantizar que solo los usuarios autorizados (técnicos de soporte) puedan acceder al sistema de gestión de incidencias, protegiendo la información y evitando accesos no autorizados.</w:t>
      </w:r>
    </w:p>
    <w:p w14:paraId="35399B2A" w14:textId="77777777" w:rsidR="00B945B1" w:rsidRPr="00B945B1" w:rsidRDefault="00B945B1" w:rsidP="00B945B1">
      <w:p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Funcionamiento:</w:t>
      </w:r>
      <w:r w:rsidRPr="00B945B1">
        <w:rPr>
          <w:sz w:val="24"/>
          <w:szCs w:val="24"/>
          <w:lang w:val="es-ES"/>
        </w:rPr>
        <w:br/>
        <w:t xml:space="preserve">Al iniciar la aplicación, el sistema solicita al usuario que ingrese su </w:t>
      </w:r>
      <w:r w:rsidRPr="00B945B1">
        <w:rPr>
          <w:b/>
          <w:bCs/>
          <w:sz w:val="24"/>
          <w:szCs w:val="24"/>
          <w:lang w:val="es-ES"/>
        </w:rPr>
        <w:t>nombre de usuario</w:t>
      </w:r>
      <w:r w:rsidRPr="00B945B1">
        <w:rPr>
          <w:sz w:val="24"/>
          <w:szCs w:val="24"/>
          <w:lang w:val="es-ES"/>
        </w:rPr>
        <w:t xml:space="preserve"> y </w:t>
      </w:r>
      <w:r w:rsidRPr="00B945B1">
        <w:rPr>
          <w:b/>
          <w:bCs/>
          <w:sz w:val="24"/>
          <w:szCs w:val="24"/>
          <w:lang w:val="es-ES"/>
        </w:rPr>
        <w:t>contraseña</w:t>
      </w:r>
      <w:r w:rsidRPr="00B945B1">
        <w:rPr>
          <w:sz w:val="24"/>
          <w:szCs w:val="24"/>
          <w:lang w:val="es-ES"/>
        </w:rPr>
        <w:t xml:space="preserve">. Estos datos se verifican comparándolos con los registros almacenados en la base de datos, específicamente en la tabla </w:t>
      </w:r>
      <w:proofErr w:type="spellStart"/>
      <w:r w:rsidRPr="00B945B1">
        <w:rPr>
          <w:sz w:val="24"/>
          <w:szCs w:val="24"/>
          <w:lang w:val="es-ES"/>
        </w:rPr>
        <w:t>tecnicos</w:t>
      </w:r>
      <w:proofErr w:type="spellEnd"/>
      <w:r w:rsidRPr="00B945B1">
        <w:rPr>
          <w:sz w:val="24"/>
          <w:szCs w:val="24"/>
          <w:lang w:val="es-ES"/>
        </w:rPr>
        <w:t>.</w:t>
      </w:r>
    </w:p>
    <w:p w14:paraId="7E026A94" w14:textId="77777777" w:rsidR="00B945B1" w:rsidRPr="00B945B1" w:rsidRDefault="00B945B1" w:rsidP="00B945B1">
      <w:p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Detalles técnicos y flujo:</w:t>
      </w:r>
    </w:p>
    <w:p w14:paraId="3DBFA52E" w14:textId="77777777" w:rsidR="00B945B1" w:rsidRPr="00B945B1" w:rsidRDefault="00B945B1" w:rsidP="00B945B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Entrada de credenciales:</w:t>
      </w:r>
      <w:r w:rsidRPr="00B945B1">
        <w:rPr>
          <w:sz w:val="24"/>
          <w:szCs w:val="24"/>
          <w:lang w:val="es-ES"/>
        </w:rPr>
        <w:br/>
        <w:t>El sistema muestra un mensaje en consola pidiendo el ingreso de:</w:t>
      </w:r>
    </w:p>
    <w:p w14:paraId="7C30A176" w14:textId="77777777" w:rsidR="00B945B1" w:rsidRPr="00B945B1" w:rsidRDefault="00B945B1" w:rsidP="00B945B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sz w:val="24"/>
          <w:szCs w:val="24"/>
          <w:lang w:val="es-ES"/>
        </w:rPr>
        <w:t xml:space="preserve">Nombre de usuario (ejemplo: </w:t>
      </w:r>
      <w:proofErr w:type="spellStart"/>
      <w:r w:rsidRPr="00B945B1">
        <w:rPr>
          <w:sz w:val="24"/>
          <w:szCs w:val="24"/>
          <w:lang w:val="es-ES"/>
        </w:rPr>
        <w:t>admin</w:t>
      </w:r>
      <w:proofErr w:type="spellEnd"/>
      <w:r w:rsidRPr="00B945B1">
        <w:rPr>
          <w:sz w:val="24"/>
          <w:szCs w:val="24"/>
          <w:lang w:val="es-ES"/>
        </w:rPr>
        <w:t>)</w:t>
      </w:r>
    </w:p>
    <w:p w14:paraId="70AF1E35" w14:textId="77777777" w:rsidR="00B945B1" w:rsidRPr="00B945B1" w:rsidRDefault="00B945B1" w:rsidP="00B945B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sz w:val="24"/>
          <w:szCs w:val="24"/>
          <w:lang w:val="es-ES"/>
        </w:rPr>
        <w:t>Contraseña (ejemplo: admin123)</w:t>
      </w:r>
    </w:p>
    <w:p w14:paraId="0926B84A" w14:textId="77777777" w:rsidR="00B945B1" w:rsidRPr="00B945B1" w:rsidRDefault="00B945B1" w:rsidP="00B945B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Validación de datos:</w:t>
      </w:r>
      <w:r w:rsidRPr="00B945B1">
        <w:rPr>
          <w:sz w:val="24"/>
          <w:szCs w:val="24"/>
          <w:lang w:val="es-ES"/>
        </w:rPr>
        <w:br/>
        <w:t>Antes de consultar la base de datos, se verifica que ambos campos no estén vacíos y cumplan con un formato básico (longitud mínima, caracteres permitidos, etc.).</w:t>
      </w:r>
    </w:p>
    <w:p w14:paraId="2D78AB0D" w14:textId="77777777" w:rsidR="00B945B1" w:rsidRPr="00B945B1" w:rsidRDefault="00B945B1" w:rsidP="00B945B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Consulta segura:</w:t>
      </w:r>
      <w:r w:rsidRPr="00B945B1">
        <w:rPr>
          <w:sz w:val="24"/>
          <w:szCs w:val="24"/>
          <w:lang w:val="es-ES"/>
        </w:rPr>
        <w:br/>
        <w:t xml:space="preserve">Para validar el usuario, el sistema realiza una consulta SQL utilizando JDBC y </w:t>
      </w:r>
      <w:proofErr w:type="spellStart"/>
      <w:r w:rsidRPr="00B945B1">
        <w:rPr>
          <w:sz w:val="24"/>
          <w:szCs w:val="24"/>
          <w:lang w:val="es-ES"/>
        </w:rPr>
        <w:t>PreparedStatement</w:t>
      </w:r>
      <w:proofErr w:type="spellEnd"/>
      <w:r w:rsidRPr="00B945B1">
        <w:rPr>
          <w:sz w:val="24"/>
          <w:szCs w:val="24"/>
          <w:lang w:val="es-ES"/>
        </w:rPr>
        <w:t xml:space="preserve"> para evitar inyección SQL, por ejemplo:</w:t>
      </w:r>
    </w:p>
    <w:p w14:paraId="18C89EEC" w14:textId="77777777" w:rsidR="00B945B1" w:rsidRPr="00B945B1" w:rsidRDefault="00B945B1" w:rsidP="00B945B1">
      <w:p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sz w:val="24"/>
          <w:szCs w:val="24"/>
          <w:lang w:val="es-ES"/>
        </w:rPr>
        <w:t xml:space="preserve">SELECT * FROM </w:t>
      </w:r>
      <w:proofErr w:type="spellStart"/>
      <w:r w:rsidRPr="00B945B1">
        <w:rPr>
          <w:sz w:val="24"/>
          <w:szCs w:val="24"/>
          <w:lang w:val="es-ES"/>
        </w:rPr>
        <w:t>tecnicos</w:t>
      </w:r>
      <w:proofErr w:type="spellEnd"/>
      <w:r w:rsidRPr="00B945B1">
        <w:rPr>
          <w:sz w:val="24"/>
          <w:szCs w:val="24"/>
          <w:lang w:val="es-ES"/>
        </w:rPr>
        <w:t xml:space="preserve"> WHERE </w:t>
      </w:r>
      <w:proofErr w:type="spellStart"/>
      <w:r w:rsidRPr="00B945B1">
        <w:rPr>
          <w:sz w:val="24"/>
          <w:szCs w:val="24"/>
          <w:lang w:val="es-ES"/>
        </w:rPr>
        <w:t>nombre_usuario</w:t>
      </w:r>
      <w:proofErr w:type="spellEnd"/>
      <w:r w:rsidRPr="00B945B1">
        <w:rPr>
          <w:sz w:val="24"/>
          <w:szCs w:val="24"/>
          <w:lang w:val="es-ES"/>
        </w:rPr>
        <w:t xml:space="preserve"> = ? AND </w:t>
      </w:r>
      <w:proofErr w:type="spellStart"/>
      <w:proofErr w:type="gramStart"/>
      <w:r w:rsidRPr="00B945B1">
        <w:rPr>
          <w:sz w:val="24"/>
          <w:szCs w:val="24"/>
          <w:lang w:val="es-ES"/>
        </w:rPr>
        <w:t>password</w:t>
      </w:r>
      <w:proofErr w:type="spellEnd"/>
      <w:proofErr w:type="gramEnd"/>
      <w:r w:rsidRPr="00B945B1">
        <w:rPr>
          <w:sz w:val="24"/>
          <w:szCs w:val="24"/>
          <w:lang w:val="es-ES"/>
        </w:rPr>
        <w:t xml:space="preserve"> </w:t>
      </w:r>
      <w:proofErr w:type="gramStart"/>
      <w:r w:rsidRPr="00B945B1">
        <w:rPr>
          <w:sz w:val="24"/>
          <w:szCs w:val="24"/>
          <w:lang w:val="es-ES"/>
        </w:rPr>
        <w:t>= ?</w:t>
      </w:r>
      <w:proofErr w:type="gramEnd"/>
    </w:p>
    <w:p w14:paraId="6385769C" w14:textId="77777777" w:rsidR="00B945B1" w:rsidRPr="00B945B1" w:rsidRDefault="00B945B1" w:rsidP="00B945B1">
      <w:p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sz w:val="24"/>
          <w:szCs w:val="24"/>
          <w:lang w:val="es-ES"/>
        </w:rPr>
        <w:t xml:space="preserve">Se sustituyen los </w:t>
      </w:r>
      <w:proofErr w:type="gramStart"/>
      <w:r w:rsidRPr="00B945B1">
        <w:rPr>
          <w:sz w:val="24"/>
          <w:szCs w:val="24"/>
          <w:lang w:val="es-ES"/>
        </w:rPr>
        <w:t>signos ?</w:t>
      </w:r>
      <w:proofErr w:type="gramEnd"/>
      <w:r w:rsidRPr="00B945B1">
        <w:rPr>
          <w:sz w:val="24"/>
          <w:szCs w:val="24"/>
          <w:lang w:val="es-ES"/>
        </w:rPr>
        <w:t xml:space="preserve"> por los datos ingresados por el usuario.</w:t>
      </w:r>
    </w:p>
    <w:p w14:paraId="12242554" w14:textId="77777777" w:rsidR="00B945B1" w:rsidRPr="00B945B1" w:rsidRDefault="00B945B1" w:rsidP="00B945B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lastRenderedPageBreak/>
        <w:t>Resultado de la consulta:</w:t>
      </w:r>
    </w:p>
    <w:p w14:paraId="0FB8B526" w14:textId="77777777" w:rsidR="00B945B1" w:rsidRPr="00B945B1" w:rsidRDefault="00B945B1" w:rsidP="00B945B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sz w:val="24"/>
          <w:szCs w:val="24"/>
          <w:lang w:val="es-ES"/>
        </w:rPr>
        <w:t>Si la consulta devuelve un registro, significa que las credenciales son correctas y se permite el acceso al menú principal.</w:t>
      </w:r>
    </w:p>
    <w:p w14:paraId="3C0A3E09" w14:textId="77777777" w:rsidR="00B945B1" w:rsidRPr="00B945B1" w:rsidRDefault="00B945B1" w:rsidP="00B945B1">
      <w:pPr>
        <w:numPr>
          <w:ilvl w:val="1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sz w:val="24"/>
          <w:szCs w:val="24"/>
          <w:lang w:val="es-ES"/>
        </w:rPr>
        <w:t>Si no se encuentra ningún registro que coincida, se muestra un mensaje de error como:</w:t>
      </w:r>
      <w:r w:rsidRPr="00B945B1">
        <w:rPr>
          <w:sz w:val="24"/>
          <w:szCs w:val="24"/>
          <w:lang w:val="es-ES"/>
        </w:rPr>
        <w:br/>
        <w:t>"Usuario o contraseña incorrectos. Por favor, inténtelo de nuevo."</w:t>
      </w:r>
      <w:r w:rsidRPr="00B945B1">
        <w:rPr>
          <w:sz w:val="24"/>
          <w:szCs w:val="24"/>
          <w:lang w:val="es-ES"/>
        </w:rPr>
        <w:br/>
        <w:t>y se solicita ingresar las credenciales nuevamente.</w:t>
      </w:r>
    </w:p>
    <w:p w14:paraId="6FFAA0D4" w14:textId="77777777" w:rsidR="00B945B1" w:rsidRPr="00B945B1" w:rsidRDefault="00B945B1" w:rsidP="00B945B1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Seguridad y mejoras futuras:</w:t>
      </w:r>
      <w:r w:rsidRPr="00B945B1">
        <w:rPr>
          <w:sz w:val="24"/>
          <w:szCs w:val="24"/>
          <w:lang w:val="es-ES"/>
        </w:rPr>
        <w:br/>
        <w:t xml:space="preserve">Actualmente las contraseñas se almacenan en texto plano solo para simplificar el desarrollo y pruebas. En un sistema real, las contraseñas deben ser almacenadas cifradas con algoritmos seguros como </w:t>
      </w:r>
      <w:proofErr w:type="spellStart"/>
      <w:r w:rsidRPr="00B945B1">
        <w:rPr>
          <w:b/>
          <w:bCs/>
          <w:sz w:val="24"/>
          <w:szCs w:val="24"/>
          <w:lang w:val="es-ES"/>
        </w:rPr>
        <w:t>BCrypt</w:t>
      </w:r>
      <w:proofErr w:type="spellEnd"/>
      <w:r w:rsidRPr="00B945B1">
        <w:rPr>
          <w:sz w:val="24"/>
          <w:szCs w:val="24"/>
          <w:lang w:val="es-ES"/>
        </w:rPr>
        <w:t xml:space="preserve"> o </w:t>
      </w:r>
      <w:r w:rsidRPr="00B945B1">
        <w:rPr>
          <w:b/>
          <w:bCs/>
          <w:sz w:val="24"/>
          <w:szCs w:val="24"/>
          <w:lang w:val="es-ES"/>
        </w:rPr>
        <w:t>SHA-256 con sal</w:t>
      </w:r>
      <w:r w:rsidRPr="00B945B1">
        <w:rPr>
          <w:sz w:val="24"/>
          <w:szCs w:val="24"/>
          <w:lang w:val="es-ES"/>
        </w:rPr>
        <w:t xml:space="preserve"> para proteger los datos en caso de brechas de seguridad.</w:t>
      </w:r>
    </w:p>
    <w:p w14:paraId="1D511ECD" w14:textId="1CB82288" w:rsidR="00B945B1" w:rsidRPr="00B945B1" w:rsidRDefault="00B945B1" w:rsidP="0024456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s-ES"/>
        </w:rPr>
      </w:pPr>
      <w:r w:rsidRPr="00B945B1">
        <w:rPr>
          <w:b/>
          <w:bCs/>
          <w:sz w:val="24"/>
          <w:szCs w:val="24"/>
          <w:lang w:val="es-ES"/>
        </w:rPr>
        <w:t>Ciclo de autenticación:</w:t>
      </w:r>
      <w:r w:rsidRPr="00B945B1">
        <w:rPr>
          <w:sz w:val="24"/>
          <w:szCs w:val="24"/>
          <w:lang w:val="es-ES"/>
        </w:rPr>
        <w:br/>
        <w:t>El sistema puede permitir un número limitado de intentos para evitar ataques de fuerza bruta. Si se superan, podría cerrarse la aplicación o bloquear el acceso temporalmente.</w:t>
      </w:r>
    </w:p>
    <w:p w14:paraId="7C8B386F" w14:textId="23CB9F2E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Funcionalidades</w:t>
      </w:r>
      <w:proofErr w:type="spellEnd"/>
      <w:r w:rsidRPr="00244568">
        <w:rPr>
          <w:b/>
          <w:bCs/>
          <w:sz w:val="28"/>
          <w:szCs w:val="28"/>
        </w:rPr>
        <w:t xml:space="preserve"> </w:t>
      </w:r>
      <w:proofErr w:type="spellStart"/>
      <w:r w:rsidRPr="00244568">
        <w:rPr>
          <w:b/>
          <w:bCs/>
          <w:sz w:val="28"/>
          <w:szCs w:val="28"/>
        </w:rPr>
        <w:t>Principales</w:t>
      </w:r>
      <w:proofErr w:type="spellEnd"/>
    </w:p>
    <w:p w14:paraId="0400E28E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Una vez autenticado, el usuario puede navegar por los siguientes menús:</w:t>
      </w:r>
    </w:p>
    <w:p w14:paraId="3100082D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1. Gestionar Empleados (CRUD)</w:t>
      </w:r>
    </w:p>
    <w:p w14:paraId="69466EBA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2. Gestionar Incidencias (submenú)</w:t>
      </w:r>
    </w:p>
    <w:p w14:paraId="4E12C13E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3. Ver Incidencias por Estado</w:t>
      </w:r>
    </w:p>
    <w:p w14:paraId="408C4209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4. Ver Historial de un Empleado</w:t>
      </w:r>
    </w:p>
    <w:p w14:paraId="5FCE3D4B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5. Ver Informes Generales</w:t>
      </w:r>
    </w:p>
    <w:p w14:paraId="061240EA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6. Cerrar Sesión</w:t>
      </w:r>
    </w:p>
    <w:p w14:paraId="0550FC3F" w14:textId="6F0FB80A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lastRenderedPageBreak/>
        <w:t>Submenú</w:t>
      </w:r>
      <w:proofErr w:type="spellEnd"/>
      <w:r w:rsidRPr="00244568">
        <w:rPr>
          <w:b/>
          <w:bCs/>
          <w:sz w:val="28"/>
          <w:szCs w:val="28"/>
        </w:rPr>
        <w:t xml:space="preserve"> de </w:t>
      </w:r>
      <w:proofErr w:type="spellStart"/>
      <w:r w:rsidRPr="00244568">
        <w:rPr>
          <w:b/>
          <w:bCs/>
          <w:sz w:val="28"/>
          <w:szCs w:val="28"/>
        </w:rPr>
        <w:t>Incidencias</w:t>
      </w:r>
      <w:proofErr w:type="spellEnd"/>
    </w:p>
    <w:p w14:paraId="0EE9A8F3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Registrar nueva incidencia (con validación de duplicados)</w:t>
      </w:r>
    </w:p>
    <w:p w14:paraId="35031E43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Listar todas</w:t>
      </w:r>
    </w:p>
    <w:p w14:paraId="53ACBBB8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Cambiar estado (si se marca como “Cerrada”, se registra la fecha de resolución)</w:t>
      </w:r>
    </w:p>
    <w:p w14:paraId="24AA5158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Eliminar incidencia</w:t>
      </w:r>
    </w:p>
    <w:p w14:paraId="34FF6C18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Volver al menú anterior</w:t>
      </w:r>
    </w:p>
    <w:p w14:paraId="45E2A75D" w14:textId="2B132EBB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Validaciones</w:t>
      </w:r>
      <w:proofErr w:type="spellEnd"/>
      <w:r w:rsidRPr="00244568">
        <w:rPr>
          <w:b/>
          <w:bCs/>
          <w:sz w:val="28"/>
          <w:szCs w:val="28"/>
        </w:rPr>
        <w:t xml:space="preserve"> y Reglas de Negocio</w:t>
      </w:r>
    </w:p>
    <w:p w14:paraId="233B820A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No se permite registrar una incidencia cerrada previamente con la misma descripción.</w:t>
      </w:r>
    </w:p>
    <w:p w14:paraId="3CF878A6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El cambio de estado solo permite: 'Abierta', 'En proceso', 'Cerrada'.</w:t>
      </w:r>
    </w:p>
    <w:p w14:paraId="233948EE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Al cerrar una incidencia se registra automáticamente la fecha de resolución.</w:t>
      </w:r>
    </w:p>
    <w:p w14:paraId="67AF9705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• Validaciones básicas como prioridad válida, email bien formado, y campos obligatorios.</w:t>
      </w:r>
    </w:p>
    <w:p w14:paraId="56417C5F" w14:textId="55DDCD37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Informes</w:t>
      </w:r>
      <w:proofErr w:type="spellEnd"/>
      <w:r w:rsidRPr="00244568">
        <w:rPr>
          <w:b/>
          <w:bCs/>
          <w:sz w:val="28"/>
          <w:szCs w:val="28"/>
        </w:rPr>
        <w:t xml:space="preserve"> Generales</w:t>
      </w:r>
    </w:p>
    <w:p w14:paraId="294D3562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Menú de informes con consultas SQL agregadas que muestran:</w:t>
      </w:r>
    </w:p>
    <w:p w14:paraId="1205C786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1. Total de incidencias por empleado (abiertas y cerradas)</w:t>
      </w:r>
    </w:p>
    <w:p w14:paraId="02C407C5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2. Incidencias abiertas agrupadas por prioridad</w:t>
      </w:r>
    </w:p>
    <w:p w14:paraId="356ACADD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3. Tiempo promedio de resolución por empleado</w:t>
      </w:r>
    </w:p>
    <w:p w14:paraId="5CF53FE6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4. Volver al menú principal</w:t>
      </w:r>
    </w:p>
    <w:p w14:paraId="47A15390" w14:textId="3279718E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r w:rsidRPr="00244568">
        <w:rPr>
          <w:b/>
          <w:bCs/>
          <w:sz w:val="28"/>
          <w:szCs w:val="28"/>
        </w:rPr>
        <w:t xml:space="preserve">Datos de </w:t>
      </w:r>
      <w:proofErr w:type="spellStart"/>
      <w:r w:rsidRPr="00244568">
        <w:rPr>
          <w:b/>
          <w:bCs/>
          <w:sz w:val="28"/>
          <w:szCs w:val="28"/>
        </w:rPr>
        <w:t>Prueba</w:t>
      </w:r>
      <w:proofErr w:type="spellEnd"/>
    </w:p>
    <w:p w14:paraId="2B0B7775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Datos </w:t>
      </w:r>
      <w:proofErr w:type="spellStart"/>
      <w:r w:rsidRPr="00244568">
        <w:rPr>
          <w:sz w:val="24"/>
          <w:szCs w:val="24"/>
        </w:rPr>
        <w:t>Iniciales</w:t>
      </w:r>
      <w:proofErr w:type="spellEnd"/>
      <w:r w:rsidRPr="00244568">
        <w:rPr>
          <w:sz w:val="24"/>
          <w:szCs w:val="24"/>
        </w:rPr>
        <w:t xml:space="preserve"> - Inserts SQL</w:t>
      </w:r>
    </w:p>
    <w:p w14:paraId="71F27FE5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lastRenderedPageBreak/>
        <w:t xml:space="preserve">Para </w:t>
      </w:r>
      <w:proofErr w:type="spellStart"/>
      <w:r w:rsidRPr="00244568">
        <w:rPr>
          <w:sz w:val="24"/>
          <w:szCs w:val="24"/>
        </w:rPr>
        <w:t>comenzar</w:t>
      </w:r>
      <w:proofErr w:type="spellEnd"/>
      <w:r w:rsidRPr="00244568">
        <w:rPr>
          <w:sz w:val="24"/>
          <w:szCs w:val="24"/>
        </w:rPr>
        <w:t xml:space="preserve"> con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uso</w:t>
      </w:r>
      <w:proofErr w:type="spellEnd"/>
      <w:r w:rsidRPr="00244568">
        <w:rPr>
          <w:sz w:val="24"/>
          <w:szCs w:val="24"/>
        </w:rPr>
        <w:t xml:space="preserve"> del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gestión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informáticas</w:t>
      </w:r>
      <w:proofErr w:type="spellEnd"/>
      <w:r w:rsidRPr="00244568">
        <w:rPr>
          <w:sz w:val="24"/>
          <w:szCs w:val="24"/>
        </w:rPr>
        <w:t xml:space="preserve">, es </w:t>
      </w:r>
      <w:proofErr w:type="spellStart"/>
      <w:r w:rsidRPr="00244568">
        <w:rPr>
          <w:sz w:val="24"/>
          <w:szCs w:val="24"/>
        </w:rPr>
        <w:t>necesario</w:t>
      </w:r>
      <w:proofErr w:type="spellEnd"/>
      <w:r w:rsidRPr="00244568">
        <w:rPr>
          <w:sz w:val="24"/>
          <w:szCs w:val="24"/>
        </w:rPr>
        <w:t xml:space="preserve"> disponer de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básicos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insertados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la base de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 xml:space="preserve">. A </w:t>
      </w:r>
      <w:proofErr w:type="spellStart"/>
      <w:r w:rsidRPr="00244568">
        <w:rPr>
          <w:sz w:val="24"/>
          <w:szCs w:val="24"/>
        </w:rPr>
        <w:t>continuación</w:t>
      </w:r>
      <w:proofErr w:type="spellEnd"/>
      <w:r w:rsidRPr="00244568">
        <w:rPr>
          <w:sz w:val="24"/>
          <w:szCs w:val="24"/>
        </w:rPr>
        <w:t xml:space="preserve"> se </w:t>
      </w:r>
      <w:proofErr w:type="spellStart"/>
      <w:r w:rsidRPr="00244568">
        <w:rPr>
          <w:sz w:val="24"/>
          <w:szCs w:val="24"/>
        </w:rPr>
        <w:t>detallan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los</w:t>
      </w:r>
      <w:proofErr w:type="spellEnd"/>
      <w:r w:rsidRPr="00244568">
        <w:rPr>
          <w:sz w:val="24"/>
          <w:szCs w:val="24"/>
        </w:rPr>
        <w:t xml:space="preserve"> inserts </w:t>
      </w:r>
      <w:proofErr w:type="spellStart"/>
      <w:r w:rsidRPr="00244568">
        <w:rPr>
          <w:sz w:val="24"/>
          <w:szCs w:val="24"/>
        </w:rPr>
        <w:t>realizados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los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distintos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actores</w:t>
      </w:r>
      <w:proofErr w:type="spellEnd"/>
      <w:r w:rsidRPr="00244568">
        <w:rPr>
          <w:sz w:val="24"/>
          <w:szCs w:val="24"/>
        </w:rPr>
        <w:t xml:space="preserve"> del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>:</w:t>
      </w:r>
    </w:p>
    <w:p w14:paraId="7F215D76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1. </w:t>
      </w:r>
      <w:proofErr w:type="spellStart"/>
      <w:r w:rsidRPr="00244568">
        <w:rPr>
          <w:sz w:val="24"/>
          <w:szCs w:val="24"/>
        </w:rPr>
        <w:t>Técnicos</w:t>
      </w:r>
      <w:proofErr w:type="spellEnd"/>
    </w:p>
    <w:p w14:paraId="40512AD8" w14:textId="04E57285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Se </w:t>
      </w:r>
      <w:proofErr w:type="spellStart"/>
      <w:r w:rsidRPr="00244568">
        <w:rPr>
          <w:sz w:val="24"/>
          <w:szCs w:val="24"/>
        </w:rPr>
        <w:t>insertan</w:t>
      </w:r>
      <w:proofErr w:type="spellEnd"/>
      <w:r w:rsidRPr="00244568">
        <w:rPr>
          <w:sz w:val="24"/>
          <w:szCs w:val="24"/>
        </w:rPr>
        <w:t xml:space="preserve"> dos </w:t>
      </w:r>
      <w:proofErr w:type="spellStart"/>
      <w:r w:rsidRPr="00244568">
        <w:rPr>
          <w:sz w:val="24"/>
          <w:szCs w:val="24"/>
        </w:rPr>
        <w:t>técnicos</w:t>
      </w:r>
      <w:proofErr w:type="spellEnd"/>
      <w:r w:rsidRPr="00244568">
        <w:rPr>
          <w:sz w:val="24"/>
          <w:szCs w:val="24"/>
        </w:rPr>
        <w:t xml:space="preserve"> que </w:t>
      </w:r>
      <w:proofErr w:type="spellStart"/>
      <w:r w:rsidRPr="00244568">
        <w:rPr>
          <w:sz w:val="24"/>
          <w:szCs w:val="24"/>
        </w:rPr>
        <w:t>podrán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autenticarse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utilizando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su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nombre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usuario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contraseña</w:t>
      </w:r>
      <w:proofErr w:type="spellEnd"/>
      <w:r w:rsidRPr="00244568">
        <w:rPr>
          <w:sz w:val="24"/>
          <w:szCs w:val="24"/>
        </w:rPr>
        <w:t xml:space="preserve">. Las </w:t>
      </w:r>
      <w:proofErr w:type="spellStart"/>
      <w:r w:rsidRPr="00244568">
        <w:rPr>
          <w:sz w:val="24"/>
          <w:szCs w:val="24"/>
        </w:rPr>
        <w:t>contraseñas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deben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estar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almacenadas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texto</w:t>
      </w:r>
      <w:proofErr w:type="spellEnd"/>
      <w:r w:rsidRPr="00244568">
        <w:rPr>
          <w:sz w:val="24"/>
          <w:szCs w:val="24"/>
        </w:rPr>
        <w:t xml:space="preserve"> plano solo </w:t>
      </w:r>
      <w:proofErr w:type="gramStart"/>
      <w:r w:rsidRPr="00244568">
        <w:rPr>
          <w:sz w:val="24"/>
          <w:szCs w:val="24"/>
        </w:rPr>
        <w:t>a</w:t>
      </w:r>
      <w:proofErr w:type="gram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efectos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prueba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pero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un </w:t>
      </w:r>
      <w:proofErr w:type="spellStart"/>
      <w:r w:rsidRPr="00244568">
        <w:rPr>
          <w:sz w:val="24"/>
          <w:szCs w:val="24"/>
        </w:rPr>
        <w:t>entorno</w:t>
      </w:r>
      <w:proofErr w:type="spellEnd"/>
      <w:r w:rsidRPr="00244568">
        <w:rPr>
          <w:sz w:val="24"/>
          <w:szCs w:val="24"/>
        </w:rPr>
        <w:t xml:space="preserve"> real </w:t>
      </w:r>
      <w:proofErr w:type="spellStart"/>
      <w:r w:rsidRPr="00244568">
        <w:rPr>
          <w:sz w:val="24"/>
          <w:szCs w:val="24"/>
        </w:rPr>
        <w:t>deben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cifrarse</w:t>
      </w:r>
      <w:proofErr w:type="spellEnd"/>
      <w:r>
        <w:rPr>
          <w:sz w:val="24"/>
          <w:szCs w:val="24"/>
        </w:rPr>
        <w:t>.</w:t>
      </w:r>
      <w:r w:rsidRPr="00244568">
        <w:rPr>
          <w:sz w:val="24"/>
          <w:szCs w:val="24"/>
        </w:rPr>
        <w:br/>
        <w:t xml:space="preserve">INSERT INTO </w:t>
      </w:r>
      <w:proofErr w:type="spellStart"/>
      <w:r w:rsidRPr="00244568">
        <w:rPr>
          <w:sz w:val="24"/>
          <w:szCs w:val="24"/>
        </w:rPr>
        <w:t>tecnicos</w:t>
      </w:r>
      <w:proofErr w:type="spellEnd"/>
      <w:r w:rsidRPr="00244568">
        <w:rPr>
          <w:sz w:val="24"/>
          <w:szCs w:val="24"/>
        </w:rPr>
        <w:t xml:space="preserve"> (</w:t>
      </w:r>
      <w:proofErr w:type="spellStart"/>
      <w:r w:rsidRPr="00244568">
        <w:rPr>
          <w:sz w:val="24"/>
          <w:szCs w:val="24"/>
        </w:rPr>
        <w:t>nombre_usuario</w:t>
      </w:r>
      <w:proofErr w:type="spellEnd"/>
      <w:r w:rsidRPr="00244568">
        <w:rPr>
          <w:sz w:val="24"/>
          <w:szCs w:val="24"/>
        </w:rPr>
        <w:t xml:space="preserve">, password) VALUES </w:t>
      </w:r>
      <w:r w:rsidRPr="00244568">
        <w:rPr>
          <w:sz w:val="24"/>
          <w:szCs w:val="24"/>
        </w:rPr>
        <w:br/>
        <w:t>('admin', 'admin123'),</w:t>
      </w:r>
      <w:r w:rsidRPr="00244568">
        <w:rPr>
          <w:sz w:val="24"/>
          <w:szCs w:val="24"/>
        </w:rPr>
        <w:br/>
        <w:t>('</w:t>
      </w:r>
      <w:proofErr w:type="spellStart"/>
      <w:r w:rsidRPr="00244568">
        <w:rPr>
          <w:sz w:val="24"/>
          <w:szCs w:val="24"/>
        </w:rPr>
        <w:t>soporte</w:t>
      </w:r>
      <w:proofErr w:type="spellEnd"/>
      <w:r w:rsidRPr="00244568">
        <w:rPr>
          <w:sz w:val="24"/>
          <w:szCs w:val="24"/>
        </w:rPr>
        <w:t>', 'soporte456');</w:t>
      </w:r>
    </w:p>
    <w:p w14:paraId="1D13D54A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proofErr w:type="spellStart"/>
      <w:r w:rsidRPr="00244568">
        <w:rPr>
          <w:sz w:val="24"/>
          <w:szCs w:val="24"/>
        </w:rPr>
        <w:t>Propósito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</w:r>
      <w:proofErr w:type="spellStart"/>
      <w:r w:rsidRPr="00244568">
        <w:rPr>
          <w:sz w:val="24"/>
          <w:szCs w:val="24"/>
        </w:rPr>
        <w:t>Permitir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inicio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sesión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aplicación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desde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menú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autenticación</w:t>
      </w:r>
      <w:proofErr w:type="spellEnd"/>
      <w:r w:rsidRPr="00244568">
        <w:rPr>
          <w:sz w:val="24"/>
          <w:szCs w:val="24"/>
        </w:rPr>
        <w:t xml:space="preserve">. Solo </w:t>
      </w:r>
      <w:proofErr w:type="spellStart"/>
      <w:r w:rsidRPr="00244568">
        <w:rPr>
          <w:sz w:val="24"/>
          <w:szCs w:val="24"/>
        </w:rPr>
        <w:t>los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técnicos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autenticados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pueden</w:t>
      </w:r>
      <w:proofErr w:type="spellEnd"/>
      <w:r w:rsidRPr="00244568">
        <w:rPr>
          <w:sz w:val="24"/>
          <w:szCs w:val="24"/>
        </w:rPr>
        <w:t xml:space="preserve"> acceder al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gestionar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>.</w:t>
      </w:r>
    </w:p>
    <w:p w14:paraId="1CEA4357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2. </w:t>
      </w:r>
      <w:proofErr w:type="spellStart"/>
      <w:r w:rsidRPr="00244568">
        <w:rPr>
          <w:sz w:val="24"/>
          <w:szCs w:val="24"/>
        </w:rPr>
        <w:t>Empleados</w:t>
      </w:r>
      <w:proofErr w:type="spellEnd"/>
    </w:p>
    <w:p w14:paraId="695BE11E" w14:textId="18A3E346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Se </w:t>
      </w:r>
      <w:proofErr w:type="spellStart"/>
      <w:r w:rsidRPr="00244568">
        <w:rPr>
          <w:sz w:val="24"/>
          <w:szCs w:val="24"/>
        </w:rPr>
        <w:t>insertan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tres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empleados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prueba</w:t>
      </w:r>
      <w:proofErr w:type="spellEnd"/>
      <w:r w:rsidRPr="00244568">
        <w:rPr>
          <w:sz w:val="24"/>
          <w:szCs w:val="24"/>
        </w:rPr>
        <w:t xml:space="preserve"> que </w:t>
      </w:r>
      <w:proofErr w:type="spellStart"/>
      <w:r w:rsidRPr="00244568">
        <w:rPr>
          <w:sz w:val="24"/>
          <w:szCs w:val="24"/>
        </w:rPr>
        <w:t>representarán</w:t>
      </w:r>
      <w:proofErr w:type="spellEnd"/>
      <w:r w:rsidRPr="00244568">
        <w:rPr>
          <w:sz w:val="24"/>
          <w:szCs w:val="24"/>
        </w:rPr>
        <w:t xml:space="preserve"> a </w:t>
      </w:r>
      <w:proofErr w:type="spellStart"/>
      <w:r w:rsidRPr="00244568">
        <w:rPr>
          <w:sz w:val="24"/>
          <w:szCs w:val="24"/>
        </w:rPr>
        <w:t>usuarios</w:t>
      </w:r>
      <w:proofErr w:type="spellEnd"/>
      <w:r w:rsidRPr="00244568">
        <w:rPr>
          <w:sz w:val="24"/>
          <w:szCs w:val="24"/>
        </w:rPr>
        <w:t xml:space="preserve"> que </w:t>
      </w:r>
      <w:proofErr w:type="spellStart"/>
      <w:r w:rsidRPr="00244568">
        <w:rPr>
          <w:sz w:val="24"/>
          <w:szCs w:val="24"/>
        </w:rPr>
        <w:t>reportan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>.</w:t>
      </w:r>
      <w:r w:rsidRPr="00244568">
        <w:rPr>
          <w:sz w:val="24"/>
          <w:szCs w:val="24"/>
        </w:rPr>
        <w:br/>
        <w:t xml:space="preserve">INSERT INTO </w:t>
      </w:r>
      <w:proofErr w:type="spellStart"/>
      <w:r w:rsidRPr="00244568">
        <w:rPr>
          <w:sz w:val="24"/>
          <w:szCs w:val="24"/>
        </w:rPr>
        <w:t>empleados</w:t>
      </w:r>
      <w:proofErr w:type="spellEnd"/>
      <w:r w:rsidRPr="00244568">
        <w:rPr>
          <w:sz w:val="24"/>
          <w:szCs w:val="24"/>
        </w:rPr>
        <w:t xml:space="preserve"> (</w:t>
      </w:r>
      <w:proofErr w:type="spellStart"/>
      <w:r w:rsidRPr="00244568">
        <w:rPr>
          <w:sz w:val="24"/>
          <w:szCs w:val="24"/>
        </w:rPr>
        <w:t>nombre</w:t>
      </w:r>
      <w:proofErr w:type="spellEnd"/>
      <w:r w:rsidRPr="00244568">
        <w:rPr>
          <w:sz w:val="24"/>
          <w:szCs w:val="24"/>
        </w:rPr>
        <w:t xml:space="preserve">, email) VALUES </w:t>
      </w:r>
      <w:r w:rsidRPr="00244568">
        <w:rPr>
          <w:sz w:val="24"/>
          <w:szCs w:val="24"/>
        </w:rPr>
        <w:br/>
        <w:t>('Juan Pérez', 'juan.perez@empresa.com'),</w:t>
      </w:r>
      <w:r w:rsidRPr="00244568">
        <w:rPr>
          <w:sz w:val="24"/>
          <w:szCs w:val="24"/>
        </w:rPr>
        <w:br/>
        <w:t>('Ana Gómez', 'ana.gomez@empresa.com'),</w:t>
      </w:r>
      <w:r w:rsidRPr="00244568">
        <w:rPr>
          <w:sz w:val="24"/>
          <w:szCs w:val="24"/>
        </w:rPr>
        <w:br/>
        <w:t>('Luis Martínez', 'luis.martinez@empresa.com'</w:t>
      </w:r>
      <w:proofErr w:type="gramStart"/>
      <w:r w:rsidRPr="00244568">
        <w:rPr>
          <w:sz w:val="24"/>
          <w:szCs w:val="24"/>
        </w:rPr>
        <w:t>);</w:t>
      </w:r>
      <w:proofErr w:type="gramEnd"/>
    </w:p>
    <w:p w14:paraId="04D83549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proofErr w:type="spellStart"/>
      <w:r w:rsidRPr="00244568">
        <w:rPr>
          <w:sz w:val="24"/>
          <w:szCs w:val="24"/>
        </w:rPr>
        <w:t>Propósito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</w:r>
      <w:proofErr w:type="spellStart"/>
      <w:r w:rsidRPr="00244568">
        <w:rPr>
          <w:sz w:val="24"/>
          <w:szCs w:val="24"/>
        </w:rPr>
        <w:t>Simular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empleados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reales</w:t>
      </w:r>
      <w:proofErr w:type="spellEnd"/>
      <w:r w:rsidRPr="00244568">
        <w:rPr>
          <w:sz w:val="24"/>
          <w:szCs w:val="24"/>
        </w:rPr>
        <w:t xml:space="preserve"> que </w:t>
      </w:r>
      <w:proofErr w:type="spellStart"/>
      <w:r w:rsidRPr="00244568">
        <w:rPr>
          <w:sz w:val="24"/>
          <w:szCs w:val="24"/>
        </w:rPr>
        <w:t>pueden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tener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registradas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. </w:t>
      </w:r>
      <w:proofErr w:type="spellStart"/>
      <w:r w:rsidRPr="00244568">
        <w:rPr>
          <w:sz w:val="24"/>
          <w:szCs w:val="24"/>
        </w:rPr>
        <w:t>Estas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 se </w:t>
      </w:r>
      <w:proofErr w:type="spellStart"/>
      <w:r w:rsidRPr="00244568">
        <w:rPr>
          <w:sz w:val="24"/>
          <w:szCs w:val="24"/>
        </w:rPr>
        <w:t>asocian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mediante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campo </w:t>
      </w:r>
      <w:proofErr w:type="spellStart"/>
      <w:r w:rsidRPr="00244568">
        <w:rPr>
          <w:sz w:val="24"/>
          <w:szCs w:val="24"/>
        </w:rPr>
        <w:t>id_empleado</w:t>
      </w:r>
      <w:proofErr w:type="spellEnd"/>
      <w:r w:rsidRPr="00244568">
        <w:rPr>
          <w:sz w:val="24"/>
          <w:szCs w:val="24"/>
        </w:rPr>
        <w:t>.</w:t>
      </w:r>
    </w:p>
    <w:p w14:paraId="7580EEE2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3. </w:t>
      </w:r>
      <w:proofErr w:type="spellStart"/>
      <w:r w:rsidRPr="00244568">
        <w:rPr>
          <w:sz w:val="24"/>
          <w:szCs w:val="24"/>
        </w:rPr>
        <w:t>Incidencias</w:t>
      </w:r>
      <w:proofErr w:type="spellEnd"/>
    </w:p>
    <w:p w14:paraId="485C4A92" w14:textId="77777777" w:rsid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Se </w:t>
      </w:r>
      <w:proofErr w:type="spellStart"/>
      <w:r w:rsidRPr="00244568">
        <w:rPr>
          <w:sz w:val="24"/>
          <w:szCs w:val="24"/>
        </w:rPr>
        <w:t>insertan</w:t>
      </w:r>
      <w:proofErr w:type="spellEnd"/>
      <w:r w:rsidRPr="00244568">
        <w:rPr>
          <w:sz w:val="24"/>
          <w:szCs w:val="24"/>
        </w:rPr>
        <w:t xml:space="preserve"> cuatro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 con </w:t>
      </w:r>
      <w:proofErr w:type="spellStart"/>
      <w:r w:rsidRPr="00244568">
        <w:rPr>
          <w:sz w:val="24"/>
          <w:szCs w:val="24"/>
        </w:rPr>
        <w:t>distintos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estados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prioridades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fechas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resolución</w:t>
      </w:r>
      <w:proofErr w:type="spellEnd"/>
      <w:r w:rsidRPr="00244568">
        <w:rPr>
          <w:sz w:val="24"/>
          <w:szCs w:val="24"/>
        </w:rPr>
        <w:t xml:space="preserve">. La </w:t>
      </w:r>
      <w:proofErr w:type="spellStart"/>
      <w:r w:rsidRPr="00244568">
        <w:rPr>
          <w:sz w:val="24"/>
          <w:szCs w:val="24"/>
        </w:rPr>
        <w:t>fecha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creación</w:t>
      </w:r>
      <w:proofErr w:type="spellEnd"/>
      <w:r w:rsidRPr="00244568">
        <w:rPr>
          <w:sz w:val="24"/>
          <w:szCs w:val="24"/>
        </w:rPr>
        <w:t xml:space="preserve"> se </w:t>
      </w:r>
      <w:proofErr w:type="spellStart"/>
      <w:r w:rsidRPr="00244568">
        <w:rPr>
          <w:sz w:val="24"/>
          <w:szCs w:val="24"/>
        </w:rPr>
        <w:t>asigna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directamente</w:t>
      </w:r>
      <w:proofErr w:type="spellEnd"/>
      <w:r w:rsidRPr="00244568">
        <w:rPr>
          <w:sz w:val="24"/>
          <w:szCs w:val="24"/>
        </w:rPr>
        <w:t xml:space="preserve"> y las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cerradas</w:t>
      </w:r>
      <w:proofErr w:type="spellEnd"/>
      <w:r w:rsidRPr="00244568">
        <w:rPr>
          <w:sz w:val="24"/>
          <w:szCs w:val="24"/>
        </w:rPr>
        <w:t xml:space="preserve"> también </w:t>
      </w:r>
      <w:proofErr w:type="spellStart"/>
      <w:r w:rsidRPr="00244568">
        <w:rPr>
          <w:sz w:val="24"/>
          <w:szCs w:val="24"/>
        </w:rPr>
        <w:t>tienen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fecha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resolución</w:t>
      </w:r>
      <w:proofErr w:type="spellEnd"/>
      <w:r w:rsidRPr="00244568">
        <w:rPr>
          <w:sz w:val="24"/>
          <w:szCs w:val="24"/>
        </w:rPr>
        <w:t>.</w:t>
      </w:r>
      <w:r w:rsidRPr="00244568">
        <w:rPr>
          <w:sz w:val="24"/>
          <w:szCs w:val="24"/>
        </w:rPr>
        <w:br/>
      </w:r>
      <w:r w:rsidRPr="00244568">
        <w:rPr>
          <w:sz w:val="24"/>
          <w:szCs w:val="24"/>
        </w:rPr>
        <w:lastRenderedPageBreak/>
        <w:t xml:space="preserve">INSERT INTO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 (</w:t>
      </w:r>
      <w:proofErr w:type="spellStart"/>
      <w:r w:rsidRPr="00244568">
        <w:rPr>
          <w:sz w:val="24"/>
          <w:szCs w:val="24"/>
        </w:rPr>
        <w:t>id_empleado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descripcion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prioridad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estado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fecha_creacion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fecha_resolucion</w:t>
      </w:r>
      <w:proofErr w:type="spellEnd"/>
      <w:r w:rsidRPr="00244568">
        <w:rPr>
          <w:sz w:val="24"/>
          <w:szCs w:val="24"/>
        </w:rPr>
        <w:t xml:space="preserve">) VALUES </w:t>
      </w:r>
      <w:r w:rsidRPr="00244568">
        <w:rPr>
          <w:sz w:val="24"/>
          <w:szCs w:val="24"/>
        </w:rPr>
        <w:br/>
        <w:t xml:space="preserve">(1, 'No </w:t>
      </w:r>
      <w:proofErr w:type="spellStart"/>
      <w:r w:rsidRPr="00244568">
        <w:rPr>
          <w:sz w:val="24"/>
          <w:szCs w:val="24"/>
        </w:rPr>
        <w:t>funciona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correo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electrónico</w:t>
      </w:r>
      <w:proofErr w:type="spellEnd"/>
      <w:r w:rsidRPr="00244568">
        <w:rPr>
          <w:sz w:val="24"/>
          <w:szCs w:val="24"/>
        </w:rPr>
        <w:t>', 'Alta', '</w:t>
      </w:r>
      <w:proofErr w:type="spellStart"/>
      <w:r w:rsidRPr="00244568">
        <w:rPr>
          <w:sz w:val="24"/>
          <w:szCs w:val="24"/>
        </w:rPr>
        <w:t>Abierta</w:t>
      </w:r>
      <w:proofErr w:type="spellEnd"/>
      <w:r w:rsidRPr="00244568">
        <w:rPr>
          <w:sz w:val="24"/>
          <w:szCs w:val="24"/>
        </w:rPr>
        <w:t>', '2025-05-28', NULL),</w:t>
      </w:r>
      <w:r w:rsidRPr="00244568">
        <w:rPr>
          <w:sz w:val="24"/>
          <w:szCs w:val="24"/>
        </w:rPr>
        <w:br/>
        <w:t xml:space="preserve">(2, 'La </w:t>
      </w:r>
      <w:proofErr w:type="spellStart"/>
      <w:r w:rsidRPr="00244568">
        <w:rPr>
          <w:sz w:val="24"/>
          <w:szCs w:val="24"/>
        </w:rPr>
        <w:t>impresora</w:t>
      </w:r>
      <w:proofErr w:type="spellEnd"/>
      <w:r w:rsidRPr="00244568">
        <w:rPr>
          <w:sz w:val="24"/>
          <w:szCs w:val="24"/>
        </w:rPr>
        <w:t xml:space="preserve"> no </w:t>
      </w:r>
      <w:proofErr w:type="spellStart"/>
      <w:r w:rsidRPr="00244568">
        <w:rPr>
          <w:sz w:val="24"/>
          <w:szCs w:val="24"/>
        </w:rPr>
        <w:t>imprime</w:t>
      </w:r>
      <w:proofErr w:type="spellEnd"/>
      <w:r w:rsidRPr="00244568">
        <w:rPr>
          <w:sz w:val="24"/>
          <w:szCs w:val="24"/>
        </w:rPr>
        <w:t xml:space="preserve">', 'Media', 'En </w:t>
      </w:r>
      <w:proofErr w:type="spellStart"/>
      <w:r w:rsidRPr="00244568">
        <w:rPr>
          <w:sz w:val="24"/>
          <w:szCs w:val="24"/>
        </w:rPr>
        <w:t>proceso</w:t>
      </w:r>
      <w:proofErr w:type="spellEnd"/>
      <w:r w:rsidRPr="00244568">
        <w:rPr>
          <w:sz w:val="24"/>
          <w:szCs w:val="24"/>
        </w:rPr>
        <w:t>', '2025-05-25', NULL),</w:t>
      </w:r>
      <w:r w:rsidRPr="00244568">
        <w:rPr>
          <w:sz w:val="24"/>
          <w:szCs w:val="24"/>
        </w:rPr>
        <w:br/>
        <w:t>(1, '</w:t>
      </w:r>
      <w:proofErr w:type="spellStart"/>
      <w:r w:rsidRPr="00244568">
        <w:rPr>
          <w:sz w:val="24"/>
          <w:szCs w:val="24"/>
        </w:rPr>
        <w:t>Problemas</w:t>
      </w:r>
      <w:proofErr w:type="spellEnd"/>
      <w:r w:rsidRPr="00244568">
        <w:rPr>
          <w:sz w:val="24"/>
          <w:szCs w:val="24"/>
        </w:rPr>
        <w:t xml:space="preserve"> con la </w:t>
      </w:r>
      <w:proofErr w:type="spellStart"/>
      <w:r w:rsidRPr="00244568">
        <w:rPr>
          <w:sz w:val="24"/>
          <w:szCs w:val="24"/>
        </w:rPr>
        <w:t>conexión</w:t>
      </w:r>
      <w:proofErr w:type="spellEnd"/>
      <w:r w:rsidRPr="00244568">
        <w:rPr>
          <w:sz w:val="24"/>
          <w:szCs w:val="24"/>
        </w:rPr>
        <w:t xml:space="preserve"> Wi-Fi', 'Alta', '</w:t>
      </w:r>
      <w:proofErr w:type="spellStart"/>
      <w:r w:rsidRPr="00244568">
        <w:rPr>
          <w:sz w:val="24"/>
          <w:szCs w:val="24"/>
        </w:rPr>
        <w:t>Cerrada</w:t>
      </w:r>
      <w:proofErr w:type="spellEnd"/>
      <w:r w:rsidRPr="00244568">
        <w:rPr>
          <w:sz w:val="24"/>
          <w:szCs w:val="24"/>
        </w:rPr>
        <w:t>', '2025-05-20', '2025-05-21'),</w:t>
      </w:r>
      <w:r w:rsidRPr="00244568">
        <w:rPr>
          <w:sz w:val="24"/>
          <w:szCs w:val="24"/>
        </w:rPr>
        <w:br/>
        <w:t>(3, '</w:t>
      </w:r>
      <w:proofErr w:type="spellStart"/>
      <w:r w:rsidRPr="00244568">
        <w:rPr>
          <w:sz w:val="24"/>
          <w:szCs w:val="24"/>
        </w:rPr>
        <w:t>Actualización</w:t>
      </w:r>
      <w:proofErr w:type="spellEnd"/>
      <w:r w:rsidRPr="00244568">
        <w:rPr>
          <w:sz w:val="24"/>
          <w:szCs w:val="24"/>
        </w:rPr>
        <w:t xml:space="preserve"> de software </w:t>
      </w:r>
      <w:proofErr w:type="spellStart"/>
      <w:r w:rsidRPr="00244568">
        <w:rPr>
          <w:sz w:val="24"/>
          <w:szCs w:val="24"/>
        </w:rPr>
        <w:t>pendiente</w:t>
      </w:r>
      <w:proofErr w:type="spellEnd"/>
      <w:r w:rsidRPr="00244568">
        <w:rPr>
          <w:sz w:val="24"/>
          <w:szCs w:val="24"/>
        </w:rPr>
        <w:t>', 'Baja', '</w:t>
      </w:r>
      <w:proofErr w:type="spellStart"/>
      <w:r w:rsidRPr="00244568">
        <w:rPr>
          <w:sz w:val="24"/>
          <w:szCs w:val="24"/>
        </w:rPr>
        <w:t>Cerrada</w:t>
      </w:r>
      <w:proofErr w:type="spellEnd"/>
      <w:r w:rsidRPr="00244568">
        <w:rPr>
          <w:sz w:val="24"/>
          <w:szCs w:val="24"/>
        </w:rPr>
        <w:t>', '2025-05-18', '2025-05-22');</w:t>
      </w:r>
      <w:r w:rsidR="00000000" w:rsidRPr="00244568">
        <w:rPr>
          <w:rFonts w:ascii="Segoe UI Emoji" w:hAnsi="Segoe UI Emoji" w:cs="Segoe UI Emoji"/>
          <w:sz w:val="24"/>
          <w:szCs w:val="24"/>
        </w:rPr>
        <w:t>📁</w:t>
      </w:r>
      <w:r w:rsidR="00000000" w:rsidRPr="00244568">
        <w:rPr>
          <w:sz w:val="24"/>
          <w:szCs w:val="24"/>
        </w:rPr>
        <w:t xml:space="preserve"> </w:t>
      </w:r>
      <w:proofErr w:type="spellStart"/>
      <w:r w:rsidR="00000000" w:rsidRPr="00244568">
        <w:rPr>
          <w:sz w:val="24"/>
          <w:szCs w:val="24"/>
        </w:rPr>
        <w:t>Estructura</w:t>
      </w:r>
      <w:proofErr w:type="spellEnd"/>
      <w:r w:rsidR="00000000" w:rsidRPr="00244568">
        <w:rPr>
          <w:sz w:val="24"/>
          <w:szCs w:val="24"/>
        </w:rPr>
        <w:t xml:space="preserve"> de </w:t>
      </w:r>
      <w:proofErr w:type="spellStart"/>
      <w:r w:rsidR="00000000" w:rsidRPr="00244568">
        <w:rPr>
          <w:sz w:val="24"/>
          <w:szCs w:val="24"/>
        </w:rPr>
        <w:t>Carpetas</w:t>
      </w:r>
      <w:proofErr w:type="spellEnd"/>
      <w:r w:rsidR="00000000" w:rsidRPr="00244568">
        <w:rPr>
          <w:sz w:val="24"/>
          <w:szCs w:val="24"/>
        </w:rPr>
        <w:t xml:space="preserve"> del Proyecto</w:t>
      </w:r>
    </w:p>
    <w:p w14:paraId="5B57564F" w14:textId="27F6F686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br/>
        <w:t>src/</w:t>
      </w:r>
      <w:r w:rsidRPr="00244568">
        <w:rPr>
          <w:sz w:val="24"/>
          <w:szCs w:val="24"/>
        </w:rPr>
        <w:br/>
        <w:t>├── controlador/</w:t>
      </w:r>
      <w:r w:rsidRPr="00244568">
        <w:rPr>
          <w:sz w:val="24"/>
          <w:szCs w:val="24"/>
        </w:rPr>
        <w:br/>
        <w:t>│   └── EmpleadoControlador.java, IncidenciaControlador.java, TecnicoControlador.java</w:t>
      </w:r>
      <w:r w:rsidRPr="00244568">
        <w:rPr>
          <w:sz w:val="24"/>
          <w:szCs w:val="24"/>
        </w:rPr>
        <w:br/>
        <w:t>├── dao/</w:t>
      </w:r>
      <w:r w:rsidRPr="00244568">
        <w:rPr>
          <w:sz w:val="24"/>
          <w:szCs w:val="24"/>
        </w:rPr>
        <w:br/>
        <w:t>│   └── EmpleadoDAO.java, IncidenciaDAO.java, TecnicoDAO.java</w:t>
      </w:r>
      <w:r w:rsidRPr="00244568">
        <w:rPr>
          <w:sz w:val="24"/>
          <w:szCs w:val="24"/>
        </w:rPr>
        <w:br/>
        <w:t>├── modelo/</w:t>
      </w:r>
      <w:r w:rsidRPr="00244568">
        <w:rPr>
          <w:sz w:val="24"/>
          <w:szCs w:val="24"/>
        </w:rPr>
        <w:br/>
        <w:t>│   └── Empleado.java, Incidencia.java, Tecnico.java</w:t>
      </w:r>
      <w:r w:rsidRPr="00244568">
        <w:rPr>
          <w:sz w:val="24"/>
          <w:szCs w:val="24"/>
        </w:rPr>
        <w:br/>
        <w:t>├── util/</w:t>
      </w:r>
      <w:r w:rsidRPr="00244568">
        <w:rPr>
          <w:sz w:val="24"/>
          <w:szCs w:val="24"/>
        </w:rPr>
        <w:br/>
        <w:t>│   └── Conexion.java, Validaciones.java</w:t>
      </w:r>
      <w:r w:rsidRPr="00244568">
        <w:rPr>
          <w:sz w:val="24"/>
          <w:szCs w:val="24"/>
        </w:rPr>
        <w:br/>
        <w:t>├── vista/</w:t>
      </w:r>
      <w:r w:rsidRPr="00244568">
        <w:rPr>
          <w:sz w:val="24"/>
          <w:szCs w:val="24"/>
        </w:rPr>
        <w:br/>
        <w:t>│   └── MenuVista.java, Consola.java</w:t>
      </w:r>
      <w:r w:rsidRPr="00244568">
        <w:rPr>
          <w:sz w:val="24"/>
          <w:szCs w:val="24"/>
        </w:rPr>
        <w:br/>
        <w:t>└── com.mycompany.examenfinal/</w:t>
      </w:r>
      <w:r w:rsidRPr="00244568">
        <w:rPr>
          <w:sz w:val="24"/>
          <w:szCs w:val="24"/>
        </w:rPr>
        <w:br/>
        <w:t xml:space="preserve">    └── ExamenFinal.java (main)</w:t>
      </w:r>
      <w:r w:rsidRPr="00244568">
        <w:rPr>
          <w:sz w:val="24"/>
          <w:szCs w:val="24"/>
        </w:rPr>
        <w:br/>
      </w:r>
    </w:p>
    <w:p w14:paraId="4096EE8A" w14:textId="20387CE2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Herramientas</w:t>
      </w:r>
      <w:proofErr w:type="spellEnd"/>
      <w:r w:rsidRPr="00244568">
        <w:rPr>
          <w:b/>
          <w:bCs/>
          <w:sz w:val="28"/>
          <w:szCs w:val="28"/>
        </w:rPr>
        <w:t xml:space="preserve"> </w:t>
      </w:r>
      <w:proofErr w:type="spellStart"/>
      <w:r w:rsidRPr="00244568">
        <w:rPr>
          <w:b/>
          <w:bCs/>
          <w:sz w:val="28"/>
          <w:szCs w:val="28"/>
        </w:rPr>
        <w:t>Utilizadas</w:t>
      </w:r>
      <w:proofErr w:type="spellEnd"/>
    </w:p>
    <w:p w14:paraId="009208D6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  <w:u w:val="single"/>
        </w:rPr>
      </w:pPr>
      <w:r w:rsidRPr="00244568">
        <w:rPr>
          <w:sz w:val="24"/>
          <w:szCs w:val="24"/>
          <w:u w:val="single"/>
        </w:rPr>
        <w:t>Java 24</w:t>
      </w:r>
    </w:p>
    <w:p w14:paraId="7D69ADAA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Java es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lenguaje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programación</w:t>
      </w:r>
      <w:proofErr w:type="spellEnd"/>
      <w:r w:rsidRPr="00244568">
        <w:rPr>
          <w:sz w:val="24"/>
          <w:szCs w:val="24"/>
        </w:rPr>
        <w:t xml:space="preserve"> principal </w:t>
      </w:r>
      <w:proofErr w:type="spellStart"/>
      <w:r w:rsidRPr="00244568">
        <w:rPr>
          <w:sz w:val="24"/>
          <w:szCs w:val="24"/>
        </w:rPr>
        <w:t>utilizado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este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 xml:space="preserve">. La </w:t>
      </w:r>
      <w:proofErr w:type="spellStart"/>
      <w:r w:rsidRPr="00244568">
        <w:rPr>
          <w:sz w:val="24"/>
          <w:szCs w:val="24"/>
        </w:rPr>
        <w:t>versión</w:t>
      </w:r>
      <w:proofErr w:type="spellEnd"/>
      <w:r w:rsidRPr="00244568">
        <w:rPr>
          <w:sz w:val="24"/>
          <w:szCs w:val="24"/>
        </w:rPr>
        <w:t xml:space="preserve"> 24 </w:t>
      </w:r>
      <w:proofErr w:type="spellStart"/>
      <w:r w:rsidRPr="00244568">
        <w:rPr>
          <w:sz w:val="24"/>
          <w:szCs w:val="24"/>
        </w:rPr>
        <w:t>aporta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mejoras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rendimiento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seguridad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nuevas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funcionalidades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sintácticas</w:t>
      </w:r>
      <w:proofErr w:type="spellEnd"/>
      <w:r w:rsidRPr="00244568">
        <w:rPr>
          <w:sz w:val="24"/>
          <w:szCs w:val="24"/>
        </w:rPr>
        <w:t xml:space="preserve"> que </w:t>
      </w:r>
      <w:proofErr w:type="spellStart"/>
      <w:r w:rsidRPr="00244568">
        <w:rPr>
          <w:sz w:val="24"/>
          <w:szCs w:val="24"/>
        </w:rPr>
        <w:t>hacen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desarrollo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más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robusto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eficiente</w:t>
      </w:r>
      <w:proofErr w:type="spellEnd"/>
      <w:r w:rsidRPr="00244568">
        <w:rPr>
          <w:sz w:val="24"/>
          <w:szCs w:val="24"/>
        </w:rPr>
        <w:t xml:space="preserve">. Java </w:t>
      </w:r>
      <w:proofErr w:type="spellStart"/>
      <w:r w:rsidRPr="00244568">
        <w:rPr>
          <w:sz w:val="24"/>
          <w:szCs w:val="24"/>
        </w:rPr>
        <w:t>ofrece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independencia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lastRenderedPageBreak/>
        <w:t>plataforma</w:t>
      </w:r>
      <w:proofErr w:type="spellEnd"/>
      <w:r w:rsidRPr="00244568">
        <w:rPr>
          <w:sz w:val="24"/>
          <w:szCs w:val="24"/>
        </w:rPr>
        <w:t xml:space="preserve"> (gracias a la JVM), lo que </w:t>
      </w:r>
      <w:proofErr w:type="spellStart"/>
      <w:r w:rsidRPr="00244568">
        <w:rPr>
          <w:sz w:val="24"/>
          <w:szCs w:val="24"/>
        </w:rPr>
        <w:t>permite</w:t>
      </w:r>
      <w:proofErr w:type="spellEnd"/>
      <w:r w:rsidRPr="00244568">
        <w:rPr>
          <w:sz w:val="24"/>
          <w:szCs w:val="24"/>
        </w:rPr>
        <w:t xml:space="preserve"> que la </w:t>
      </w:r>
      <w:proofErr w:type="spellStart"/>
      <w:r w:rsidRPr="00244568">
        <w:rPr>
          <w:sz w:val="24"/>
          <w:szCs w:val="24"/>
        </w:rPr>
        <w:t>aplicación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pueda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ejecutarse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cualquier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operativo</w:t>
      </w:r>
      <w:proofErr w:type="spellEnd"/>
      <w:r w:rsidRPr="00244568">
        <w:rPr>
          <w:sz w:val="24"/>
          <w:szCs w:val="24"/>
        </w:rPr>
        <w:t xml:space="preserve"> compatible.</w:t>
      </w:r>
    </w:p>
    <w:p w14:paraId="5A384E3D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Uso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  <w:t xml:space="preserve">Java ha </w:t>
      </w:r>
      <w:proofErr w:type="spellStart"/>
      <w:r w:rsidRPr="00244568">
        <w:rPr>
          <w:sz w:val="24"/>
          <w:szCs w:val="24"/>
        </w:rPr>
        <w:t>sido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empleado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toda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lógica</w:t>
      </w:r>
      <w:proofErr w:type="spellEnd"/>
      <w:r w:rsidRPr="00244568">
        <w:rPr>
          <w:sz w:val="24"/>
          <w:szCs w:val="24"/>
        </w:rPr>
        <w:t xml:space="preserve"> del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desde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modelo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 xml:space="preserve"> hasta la </w:t>
      </w:r>
      <w:proofErr w:type="spellStart"/>
      <w:r w:rsidRPr="00244568">
        <w:rPr>
          <w:sz w:val="24"/>
          <w:szCs w:val="24"/>
        </w:rPr>
        <w:t>interfaz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por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consola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aplicando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patrón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arquitectura</w:t>
      </w:r>
      <w:proofErr w:type="spellEnd"/>
      <w:r w:rsidRPr="00244568">
        <w:rPr>
          <w:sz w:val="24"/>
          <w:szCs w:val="24"/>
        </w:rPr>
        <w:t xml:space="preserve"> MVC para </w:t>
      </w:r>
      <w:proofErr w:type="spellStart"/>
      <w:r w:rsidRPr="00244568">
        <w:rPr>
          <w:sz w:val="24"/>
          <w:szCs w:val="24"/>
        </w:rPr>
        <w:t>mantener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una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estructura</w:t>
      </w:r>
      <w:proofErr w:type="spellEnd"/>
      <w:r w:rsidRPr="00244568">
        <w:rPr>
          <w:sz w:val="24"/>
          <w:szCs w:val="24"/>
        </w:rPr>
        <w:t xml:space="preserve"> modular y </w:t>
      </w:r>
      <w:proofErr w:type="spellStart"/>
      <w:r w:rsidRPr="00244568">
        <w:rPr>
          <w:sz w:val="24"/>
          <w:szCs w:val="24"/>
        </w:rPr>
        <w:t>fácil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mantener</w:t>
      </w:r>
      <w:proofErr w:type="spellEnd"/>
      <w:r w:rsidRPr="00244568">
        <w:rPr>
          <w:sz w:val="24"/>
          <w:szCs w:val="24"/>
        </w:rPr>
        <w:t>.</w:t>
      </w:r>
    </w:p>
    <w:p w14:paraId="3D1E6CBA" w14:textId="75B56334" w:rsidR="00244568" w:rsidRPr="00244568" w:rsidRDefault="00244568" w:rsidP="00244568">
      <w:pPr>
        <w:spacing w:line="360" w:lineRule="auto"/>
        <w:jc w:val="both"/>
        <w:rPr>
          <w:sz w:val="24"/>
          <w:szCs w:val="24"/>
          <w:u w:val="single"/>
        </w:rPr>
      </w:pPr>
      <w:r w:rsidRPr="00244568">
        <w:rPr>
          <w:sz w:val="24"/>
          <w:szCs w:val="24"/>
          <w:u w:val="single"/>
        </w:rPr>
        <w:t>NetBeans 25</w:t>
      </w:r>
    </w:p>
    <w:p w14:paraId="533DEAFE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NetBeans es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entorno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desarrollo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integrado</w:t>
      </w:r>
      <w:proofErr w:type="spellEnd"/>
      <w:r w:rsidRPr="00244568">
        <w:rPr>
          <w:sz w:val="24"/>
          <w:szCs w:val="24"/>
        </w:rPr>
        <w:t xml:space="preserve"> (IDE) </w:t>
      </w:r>
      <w:proofErr w:type="spellStart"/>
      <w:r w:rsidRPr="00244568">
        <w:rPr>
          <w:sz w:val="24"/>
          <w:szCs w:val="24"/>
        </w:rPr>
        <w:t>utilizado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codificar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compilar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ejecutar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 xml:space="preserve">. La </w:t>
      </w:r>
      <w:proofErr w:type="spellStart"/>
      <w:r w:rsidRPr="00244568">
        <w:rPr>
          <w:sz w:val="24"/>
          <w:szCs w:val="24"/>
        </w:rPr>
        <w:t>versión</w:t>
      </w:r>
      <w:proofErr w:type="spellEnd"/>
      <w:r w:rsidRPr="00244568">
        <w:rPr>
          <w:sz w:val="24"/>
          <w:szCs w:val="24"/>
        </w:rPr>
        <w:t xml:space="preserve"> 25 </w:t>
      </w:r>
      <w:proofErr w:type="spellStart"/>
      <w:r w:rsidRPr="00244568">
        <w:rPr>
          <w:sz w:val="24"/>
          <w:szCs w:val="24"/>
        </w:rPr>
        <w:t>ofrece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compatibilidad</w:t>
      </w:r>
      <w:proofErr w:type="spellEnd"/>
      <w:r w:rsidRPr="00244568">
        <w:rPr>
          <w:sz w:val="24"/>
          <w:szCs w:val="24"/>
        </w:rPr>
        <w:t xml:space="preserve"> con Java 24, </w:t>
      </w:r>
      <w:proofErr w:type="spellStart"/>
      <w:r w:rsidRPr="00244568">
        <w:rPr>
          <w:sz w:val="24"/>
          <w:szCs w:val="24"/>
        </w:rPr>
        <w:t>integración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nativa</w:t>
      </w:r>
      <w:proofErr w:type="spellEnd"/>
      <w:r w:rsidRPr="00244568">
        <w:rPr>
          <w:sz w:val="24"/>
          <w:szCs w:val="24"/>
        </w:rPr>
        <w:t xml:space="preserve"> con Maven, control de </w:t>
      </w:r>
      <w:proofErr w:type="spellStart"/>
      <w:r w:rsidRPr="00244568">
        <w:rPr>
          <w:sz w:val="24"/>
          <w:szCs w:val="24"/>
        </w:rPr>
        <w:t>versiones</w:t>
      </w:r>
      <w:proofErr w:type="spellEnd"/>
      <w:r w:rsidRPr="00244568">
        <w:rPr>
          <w:sz w:val="24"/>
          <w:szCs w:val="24"/>
        </w:rPr>
        <w:t xml:space="preserve">, y un </w:t>
      </w:r>
      <w:proofErr w:type="spellStart"/>
      <w:r w:rsidRPr="00244568">
        <w:rPr>
          <w:sz w:val="24"/>
          <w:szCs w:val="24"/>
        </w:rPr>
        <w:t>entorno</w:t>
      </w:r>
      <w:proofErr w:type="spellEnd"/>
      <w:r w:rsidRPr="00244568">
        <w:rPr>
          <w:sz w:val="24"/>
          <w:szCs w:val="24"/>
        </w:rPr>
        <w:t xml:space="preserve"> visual </w:t>
      </w:r>
      <w:proofErr w:type="spellStart"/>
      <w:r w:rsidRPr="00244568">
        <w:rPr>
          <w:sz w:val="24"/>
          <w:szCs w:val="24"/>
        </w:rPr>
        <w:t>amigable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desarrollo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ágil</w:t>
      </w:r>
      <w:proofErr w:type="spellEnd"/>
      <w:r w:rsidRPr="00244568">
        <w:rPr>
          <w:sz w:val="24"/>
          <w:szCs w:val="24"/>
        </w:rPr>
        <w:t>.</w:t>
      </w:r>
    </w:p>
    <w:p w14:paraId="096D00CC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Uso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  <w:t xml:space="preserve">NetBeans ha </w:t>
      </w:r>
      <w:proofErr w:type="spellStart"/>
      <w:r w:rsidRPr="00244568">
        <w:rPr>
          <w:sz w:val="24"/>
          <w:szCs w:val="24"/>
        </w:rPr>
        <w:t>permitido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gestión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eficiente</w:t>
      </w:r>
      <w:proofErr w:type="spellEnd"/>
      <w:r w:rsidRPr="00244568">
        <w:rPr>
          <w:sz w:val="24"/>
          <w:szCs w:val="24"/>
        </w:rPr>
        <w:t xml:space="preserve"> del </w:t>
      </w:r>
      <w:proofErr w:type="spellStart"/>
      <w:r w:rsidRPr="00244568">
        <w:rPr>
          <w:sz w:val="24"/>
          <w:szCs w:val="24"/>
        </w:rPr>
        <w:t>código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fuente</w:t>
      </w:r>
      <w:proofErr w:type="spellEnd"/>
      <w:r w:rsidRPr="00244568">
        <w:rPr>
          <w:sz w:val="24"/>
          <w:szCs w:val="24"/>
        </w:rPr>
        <w:t xml:space="preserve">, con </w:t>
      </w:r>
      <w:proofErr w:type="spellStart"/>
      <w:r w:rsidRPr="00244568">
        <w:rPr>
          <w:sz w:val="24"/>
          <w:szCs w:val="24"/>
        </w:rPr>
        <w:t>soporte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estructuración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por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paquetes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ejecución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comandos</w:t>
      </w:r>
      <w:proofErr w:type="spellEnd"/>
      <w:r w:rsidRPr="00244568">
        <w:rPr>
          <w:sz w:val="24"/>
          <w:szCs w:val="24"/>
        </w:rPr>
        <w:t xml:space="preserve"> Maven, y </w:t>
      </w:r>
      <w:proofErr w:type="spellStart"/>
      <w:r w:rsidRPr="00244568">
        <w:rPr>
          <w:sz w:val="24"/>
          <w:szCs w:val="24"/>
        </w:rPr>
        <w:t>depuración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durante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desarrollo</w:t>
      </w:r>
      <w:proofErr w:type="spellEnd"/>
      <w:r w:rsidRPr="00244568">
        <w:rPr>
          <w:sz w:val="24"/>
          <w:szCs w:val="24"/>
        </w:rPr>
        <w:t xml:space="preserve"> de la </w:t>
      </w:r>
      <w:proofErr w:type="spellStart"/>
      <w:r w:rsidRPr="00244568">
        <w:rPr>
          <w:sz w:val="24"/>
          <w:szCs w:val="24"/>
        </w:rPr>
        <w:t>aplicación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consola</w:t>
      </w:r>
      <w:proofErr w:type="spellEnd"/>
      <w:r w:rsidRPr="00244568">
        <w:rPr>
          <w:sz w:val="24"/>
          <w:szCs w:val="24"/>
        </w:rPr>
        <w:t>.</w:t>
      </w:r>
    </w:p>
    <w:p w14:paraId="35C44284" w14:textId="3BA094B0" w:rsidR="00244568" w:rsidRPr="00244568" w:rsidRDefault="00244568" w:rsidP="00244568">
      <w:pPr>
        <w:spacing w:line="360" w:lineRule="auto"/>
        <w:jc w:val="both"/>
        <w:rPr>
          <w:sz w:val="24"/>
          <w:szCs w:val="24"/>
          <w:u w:val="single"/>
        </w:rPr>
      </w:pPr>
      <w:r w:rsidRPr="00244568">
        <w:rPr>
          <w:sz w:val="24"/>
          <w:szCs w:val="24"/>
          <w:u w:val="single"/>
        </w:rPr>
        <w:t>MySQL</w:t>
      </w:r>
    </w:p>
    <w:p w14:paraId="45388277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MySQL es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 gestor de bases de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relacional</w:t>
      </w:r>
      <w:proofErr w:type="spellEnd"/>
      <w:r w:rsidRPr="00244568">
        <w:rPr>
          <w:sz w:val="24"/>
          <w:szCs w:val="24"/>
        </w:rPr>
        <w:t xml:space="preserve"> (RDBMS) </w:t>
      </w:r>
      <w:proofErr w:type="spellStart"/>
      <w:r w:rsidRPr="00244568">
        <w:rPr>
          <w:sz w:val="24"/>
          <w:szCs w:val="24"/>
        </w:rPr>
        <w:t>utilizado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almacenar</w:t>
      </w:r>
      <w:proofErr w:type="spellEnd"/>
      <w:r w:rsidRPr="00244568">
        <w:rPr>
          <w:sz w:val="24"/>
          <w:szCs w:val="24"/>
        </w:rPr>
        <w:t xml:space="preserve"> de forma </w:t>
      </w:r>
      <w:proofErr w:type="spellStart"/>
      <w:r w:rsidRPr="00244568">
        <w:rPr>
          <w:sz w:val="24"/>
          <w:szCs w:val="24"/>
        </w:rPr>
        <w:t>persistente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toda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información</w:t>
      </w:r>
      <w:proofErr w:type="spellEnd"/>
      <w:r w:rsidRPr="00244568">
        <w:rPr>
          <w:sz w:val="24"/>
          <w:szCs w:val="24"/>
        </w:rPr>
        <w:t xml:space="preserve"> del </w:t>
      </w:r>
      <w:proofErr w:type="spellStart"/>
      <w:r w:rsidRPr="00244568">
        <w:rPr>
          <w:sz w:val="24"/>
          <w:szCs w:val="24"/>
        </w:rPr>
        <w:t>sistema</w:t>
      </w:r>
      <w:proofErr w:type="spellEnd"/>
      <w:r w:rsidRPr="00244568">
        <w:rPr>
          <w:sz w:val="24"/>
          <w:szCs w:val="24"/>
        </w:rPr>
        <w:t xml:space="preserve">: </w:t>
      </w:r>
      <w:proofErr w:type="spellStart"/>
      <w:r w:rsidRPr="00244568">
        <w:rPr>
          <w:sz w:val="24"/>
          <w:szCs w:val="24"/>
        </w:rPr>
        <w:t>empleados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técnicos</w:t>
      </w:r>
      <w:proofErr w:type="spellEnd"/>
      <w:r w:rsidRPr="00244568">
        <w:rPr>
          <w:sz w:val="24"/>
          <w:szCs w:val="24"/>
        </w:rPr>
        <w:t xml:space="preserve"> e 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. Es </w:t>
      </w:r>
      <w:proofErr w:type="spellStart"/>
      <w:r w:rsidRPr="00244568">
        <w:rPr>
          <w:sz w:val="24"/>
          <w:szCs w:val="24"/>
        </w:rPr>
        <w:t>gratuito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estable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ampliamente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documentado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fácil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integrar</w:t>
      </w:r>
      <w:proofErr w:type="spellEnd"/>
      <w:r w:rsidRPr="00244568">
        <w:rPr>
          <w:sz w:val="24"/>
          <w:szCs w:val="24"/>
        </w:rPr>
        <w:t xml:space="preserve"> con Java </w:t>
      </w:r>
      <w:proofErr w:type="spellStart"/>
      <w:r w:rsidRPr="00244568">
        <w:rPr>
          <w:sz w:val="24"/>
          <w:szCs w:val="24"/>
        </w:rPr>
        <w:t>mediante</w:t>
      </w:r>
      <w:proofErr w:type="spellEnd"/>
      <w:r w:rsidRPr="00244568">
        <w:rPr>
          <w:sz w:val="24"/>
          <w:szCs w:val="24"/>
        </w:rPr>
        <w:t xml:space="preserve"> JDBC.</w:t>
      </w:r>
    </w:p>
    <w:p w14:paraId="23F1F822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Uso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  <w:t xml:space="preserve">Se </w:t>
      </w:r>
      <w:proofErr w:type="spellStart"/>
      <w:r w:rsidRPr="00244568">
        <w:rPr>
          <w:sz w:val="24"/>
          <w:szCs w:val="24"/>
        </w:rPr>
        <w:t>diseñaron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crearon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tres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tablas</w:t>
      </w:r>
      <w:proofErr w:type="spellEnd"/>
      <w:r w:rsidRPr="00244568">
        <w:rPr>
          <w:sz w:val="24"/>
          <w:szCs w:val="24"/>
        </w:rPr>
        <w:t xml:space="preserve"> (`</w:t>
      </w:r>
      <w:proofErr w:type="spellStart"/>
      <w:r w:rsidRPr="00244568">
        <w:rPr>
          <w:sz w:val="24"/>
          <w:szCs w:val="24"/>
        </w:rPr>
        <w:t>tecnicos</w:t>
      </w:r>
      <w:proofErr w:type="spellEnd"/>
      <w:r w:rsidRPr="00244568">
        <w:rPr>
          <w:sz w:val="24"/>
          <w:szCs w:val="24"/>
        </w:rPr>
        <w:t>`, `</w:t>
      </w:r>
      <w:proofErr w:type="spellStart"/>
      <w:r w:rsidRPr="00244568">
        <w:rPr>
          <w:sz w:val="24"/>
          <w:szCs w:val="24"/>
        </w:rPr>
        <w:t>empleados</w:t>
      </w:r>
      <w:proofErr w:type="spellEnd"/>
      <w:r w:rsidRPr="00244568">
        <w:rPr>
          <w:sz w:val="24"/>
          <w:szCs w:val="24"/>
        </w:rPr>
        <w:t>`, `</w:t>
      </w:r>
      <w:proofErr w:type="spellStart"/>
      <w:r w:rsidRPr="00244568">
        <w:rPr>
          <w:sz w:val="24"/>
          <w:szCs w:val="24"/>
        </w:rPr>
        <w:t>incidencias</w:t>
      </w:r>
      <w:proofErr w:type="spellEnd"/>
      <w:r w:rsidRPr="00244568">
        <w:rPr>
          <w:sz w:val="24"/>
          <w:szCs w:val="24"/>
        </w:rPr>
        <w:t xml:space="preserve">`) con </w:t>
      </w:r>
      <w:proofErr w:type="spellStart"/>
      <w:r w:rsidRPr="00244568">
        <w:rPr>
          <w:sz w:val="24"/>
          <w:szCs w:val="24"/>
        </w:rPr>
        <w:t>relaciones</w:t>
      </w:r>
      <w:proofErr w:type="spellEnd"/>
      <w:r w:rsidRPr="00244568">
        <w:rPr>
          <w:sz w:val="24"/>
          <w:szCs w:val="24"/>
        </w:rPr>
        <w:t xml:space="preserve"> entre </w:t>
      </w:r>
      <w:proofErr w:type="spellStart"/>
      <w:r w:rsidRPr="00244568">
        <w:rPr>
          <w:sz w:val="24"/>
          <w:szCs w:val="24"/>
        </w:rPr>
        <w:t>ellas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mantener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integridad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referencial</w:t>
      </w:r>
      <w:proofErr w:type="spellEnd"/>
      <w:r w:rsidRPr="00244568">
        <w:rPr>
          <w:sz w:val="24"/>
          <w:szCs w:val="24"/>
        </w:rPr>
        <w:t xml:space="preserve">. Se </w:t>
      </w:r>
      <w:proofErr w:type="spellStart"/>
      <w:r w:rsidRPr="00244568">
        <w:rPr>
          <w:sz w:val="24"/>
          <w:szCs w:val="24"/>
        </w:rPr>
        <w:t>utilizaron</w:t>
      </w:r>
      <w:proofErr w:type="spellEnd"/>
      <w:r w:rsidRPr="00244568">
        <w:rPr>
          <w:sz w:val="24"/>
          <w:szCs w:val="24"/>
        </w:rPr>
        <w:t xml:space="preserve"> claves </w:t>
      </w:r>
      <w:proofErr w:type="spellStart"/>
      <w:r w:rsidRPr="00244568">
        <w:rPr>
          <w:sz w:val="24"/>
          <w:szCs w:val="24"/>
        </w:rPr>
        <w:t>primarias</w:t>
      </w:r>
      <w:proofErr w:type="spellEnd"/>
      <w:r w:rsidRPr="00244568">
        <w:rPr>
          <w:sz w:val="24"/>
          <w:szCs w:val="24"/>
        </w:rPr>
        <w:t xml:space="preserve">, claves </w:t>
      </w:r>
      <w:proofErr w:type="spellStart"/>
      <w:r w:rsidRPr="00244568">
        <w:rPr>
          <w:sz w:val="24"/>
          <w:szCs w:val="24"/>
        </w:rPr>
        <w:t>foráneas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restricciones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garantizar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calidad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los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>.</w:t>
      </w:r>
    </w:p>
    <w:p w14:paraId="14C8EF38" w14:textId="159768B3" w:rsidR="00244568" w:rsidRPr="00244568" w:rsidRDefault="00244568" w:rsidP="00244568">
      <w:pPr>
        <w:spacing w:line="360" w:lineRule="auto"/>
        <w:jc w:val="both"/>
        <w:rPr>
          <w:sz w:val="24"/>
          <w:szCs w:val="24"/>
          <w:u w:val="single"/>
        </w:rPr>
      </w:pPr>
      <w:r w:rsidRPr="00244568">
        <w:rPr>
          <w:sz w:val="24"/>
          <w:szCs w:val="24"/>
          <w:u w:val="single"/>
        </w:rPr>
        <w:t>JDBC (Java Database Connectivity)</w:t>
      </w:r>
    </w:p>
    <w:p w14:paraId="7B8DFA07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lastRenderedPageBreak/>
        <w:t xml:space="preserve">JDBC es </w:t>
      </w:r>
      <w:proofErr w:type="spellStart"/>
      <w:r w:rsidRPr="00244568">
        <w:rPr>
          <w:sz w:val="24"/>
          <w:szCs w:val="24"/>
        </w:rPr>
        <w:t>una</w:t>
      </w:r>
      <w:proofErr w:type="spellEnd"/>
      <w:r w:rsidRPr="00244568">
        <w:rPr>
          <w:sz w:val="24"/>
          <w:szCs w:val="24"/>
        </w:rPr>
        <w:t xml:space="preserve"> API de Java que </w:t>
      </w:r>
      <w:proofErr w:type="spellStart"/>
      <w:r w:rsidRPr="00244568">
        <w:rPr>
          <w:sz w:val="24"/>
          <w:szCs w:val="24"/>
        </w:rPr>
        <w:t>permite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conexión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manipulación</w:t>
      </w:r>
      <w:proofErr w:type="spellEnd"/>
      <w:r w:rsidRPr="00244568">
        <w:rPr>
          <w:sz w:val="24"/>
          <w:szCs w:val="24"/>
        </w:rPr>
        <w:t xml:space="preserve"> de bases de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desde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aplicaciones</w:t>
      </w:r>
      <w:proofErr w:type="spellEnd"/>
      <w:r w:rsidRPr="00244568">
        <w:rPr>
          <w:sz w:val="24"/>
          <w:szCs w:val="24"/>
        </w:rPr>
        <w:t xml:space="preserve"> Java. </w:t>
      </w:r>
      <w:proofErr w:type="spellStart"/>
      <w:r w:rsidRPr="00244568">
        <w:rPr>
          <w:sz w:val="24"/>
          <w:szCs w:val="24"/>
        </w:rPr>
        <w:t>Permite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ejecutar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consultas</w:t>
      </w:r>
      <w:proofErr w:type="spellEnd"/>
      <w:r w:rsidRPr="00244568">
        <w:rPr>
          <w:sz w:val="24"/>
          <w:szCs w:val="24"/>
        </w:rPr>
        <w:t xml:space="preserve"> SQL y </w:t>
      </w:r>
      <w:proofErr w:type="spellStart"/>
      <w:r w:rsidRPr="00244568">
        <w:rPr>
          <w:sz w:val="24"/>
          <w:szCs w:val="24"/>
        </w:rPr>
        <w:t>obtener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resultados</w:t>
      </w:r>
      <w:proofErr w:type="spellEnd"/>
      <w:r w:rsidRPr="00244568">
        <w:rPr>
          <w:sz w:val="24"/>
          <w:szCs w:val="24"/>
        </w:rPr>
        <w:t xml:space="preserve"> de forma </w:t>
      </w:r>
      <w:proofErr w:type="spellStart"/>
      <w:r w:rsidRPr="00244568">
        <w:rPr>
          <w:sz w:val="24"/>
          <w:szCs w:val="24"/>
        </w:rPr>
        <w:t>programática</w:t>
      </w:r>
      <w:proofErr w:type="spellEnd"/>
      <w:r w:rsidRPr="00244568">
        <w:rPr>
          <w:sz w:val="24"/>
          <w:szCs w:val="24"/>
        </w:rPr>
        <w:t>.</w:t>
      </w:r>
    </w:p>
    <w:p w14:paraId="10BDD1B6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Uso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  <w:t xml:space="preserve">Se </w:t>
      </w:r>
      <w:proofErr w:type="spellStart"/>
      <w:r w:rsidRPr="00244568">
        <w:rPr>
          <w:sz w:val="24"/>
          <w:szCs w:val="24"/>
        </w:rPr>
        <w:t>utilizó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realizar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todas</w:t>
      </w:r>
      <w:proofErr w:type="spellEnd"/>
      <w:r w:rsidRPr="00244568">
        <w:rPr>
          <w:sz w:val="24"/>
          <w:szCs w:val="24"/>
        </w:rPr>
        <w:t xml:space="preserve"> las </w:t>
      </w:r>
      <w:proofErr w:type="spellStart"/>
      <w:r w:rsidRPr="00244568">
        <w:rPr>
          <w:sz w:val="24"/>
          <w:szCs w:val="24"/>
        </w:rPr>
        <w:t>operaciones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persistencia</w:t>
      </w:r>
      <w:proofErr w:type="spellEnd"/>
      <w:r w:rsidRPr="00244568">
        <w:rPr>
          <w:sz w:val="24"/>
          <w:szCs w:val="24"/>
        </w:rPr>
        <w:t xml:space="preserve"> (CRUD) </w:t>
      </w:r>
      <w:proofErr w:type="spellStart"/>
      <w:r w:rsidRPr="00244568">
        <w:rPr>
          <w:sz w:val="24"/>
          <w:szCs w:val="24"/>
        </w:rPr>
        <w:t>sobre</w:t>
      </w:r>
      <w:proofErr w:type="spellEnd"/>
      <w:r w:rsidRPr="00244568">
        <w:rPr>
          <w:sz w:val="24"/>
          <w:szCs w:val="24"/>
        </w:rPr>
        <w:t xml:space="preserve"> la base de </w:t>
      </w:r>
      <w:proofErr w:type="spellStart"/>
      <w:r w:rsidRPr="00244568">
        <w:rPr>
          <w:sz w:val="24"/>
          <w:szCs w:val="24"/>
        </w:rPr>
        <w:t>datos</w:t>
      </w:r>
      <w:proofErr w:type="spellEnd"/>
      <w:r w:rsidRPr="00244568">
        <w:rPr>
          <w:sz w:val="24"/>
          <w:szCs w:val="24"/>
        </w:rPr>
        <w:t xml:space="preserve">. Se </w:t>
      </w:r>
      <w:proofErr w:type="spellStart"/>
      <w:r w:rsidRPr="00244568">
        <w:rPr>
          <w:sz w:val="24"/>
          <w:szCs w:val="24"/>
        </w:rPr>
        <w:t>emplearon</w:t>
      </w:r>
      <w:proofErr w:type="spellEnd"/>
      <w:r w:rsidRPr="00244568">
        <w:rPr>
          <w:sz w:val="24"/>
          <w:szCs w:val="24"/>
        </w:rPr>
        <w:t xml:space="preserve"> `</w:t>
      </w:r>
      <w:proofErr w:type="spellStart"/>
      <w:r w:rsidRPr="00244568">
        <w:rPr>
          <w:sz w:val="24"/>
          <w:szCs w:val="24"/>
        </w:rPr>
        <w:t>PreparedStatement</w:t>
      </w:r>
      <w:proofErr w:type="spellEnd"/>
      <w:r w:rsidRPr="00244568">
        <w:rPr>
          <w:sz w:val="24"/>
          <w:szCs w:val="24"/>
        </w:rPr>
        <w:t xml:space="preserve">` para </w:t>
      </w:r>
      <w:proofErr w:type="spellStart"/>
      <w:r w:rsidRPr="00244568">
        <w:rPr>
          <w:sz w:val="24"/>
          <w:szCs w:val="24"/>
        </w:rPr>
        <w:t>evitar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inyecciones</w:t>
      </w:r>
      <w:proofErr w:type="spellEnd"/>
      <w:r w:rsidRPr="00244568">
        <w:rPr>
          <w:sz w:val="24"/>
          <w:szCs w:val="24"/>
        </w:rPr>
        <w:t xml:space="preserve"> SQL y </w:t>
      </w:r>
      <w:proofErr w:type="spellStart"/>
      <w:r w:rsidRPr="00244568">
        <w:rPr>
          <w:sz w:val="24"/>
          <w:szCs w:val="24"/>
        </w:rPr>
        <w:t>manejar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parámetros</w:t>
      </w:r>
      <w:proofErr w:type="spellEnd"/>
      <w:r w:rsidRPr="00244568">
        <w:rPr>
          <w:sz w:val="24"/>
          <w:szCs w:val="24"/>
        </w:rPr>
        <w:t xml:space="preserve"> de forma </w:t>
      </w:r>
      <w:proofErr w:type="spellStart"/>
      <w:r w:rsidRPr="00244568">
        <w:rPr>
          <w:sz w:val="24"/>
          <w:szCs w:val="24"/>
        </w:rPr>
        <w:t>segura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eficiente</w:t>
      </w:r>
      <w:proofErr w:type="spellEnd"/>
      <w:r w:rsidRPr="00244568">
        <w:rPr>
          <w:sz w:val="24"/>
          <w:szCs w:val="24"/>
        </w:rPr>
        <w:t>.</w:t>
      </w:r>
    </w:p>
    <w:p w14:paraId="5D22EDA2" w14:textId="2C94FF2E" w:rsidR="00244568" w:rsidRPr="00244568" w:rsidRDefault="00244568" w:rsidP="00244568">
      <w:pPr>
        <w:spacing w:line="360" w:lineRule="auto"/>
        <w:jc w:val="both"/>
        <w:rPr>
          <w:sz w:val="24"/>
          <w:szCs w:val="24"/>
          <w:u w:val="single"/>
        </w:rPr>
      </w:pPr>
      <w:r w:rsidRPr="00244568">
        <w:rPr>
          <w:sz w:val="24"/>
          <w:szCs w:val="24"/>
          <w:u w:val="single"/>
        </w:rPr>
        <w:t>Maven</w:t>
      </w:r>
    </w:p>
    <w:p w14:paraId="20035ABC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Maven es </w:t>
      </w:r>
      <w:proofErr w:type="spellStart"/>
      <w:r w:rsidRPr="00244568">
        <w:rPr>
          <w:sz w:val="24"/>
          <w:szCs w:val="24"/>
        </w:rPr>
        <w:t>una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herramienta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automatización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compilación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gestión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dependencias</w:t>
      </w:r>
      <w:proofErr w:type="spellEnd"/>
      <w:r w:rsidRPr="00244568">
        <w:rPr>
          <w:sz w:val="24"/>
          <w:szCs w:val="24"/>
        </w:rPr>
        <w:t xml:space="preserve"> para </w:t>
      </w:r>
      <w:proofErr w:type="spellStart"/>
      <w:r w:rsidRPr="00244568">
        <w:rPr>
          <w:sz w:val="24"/>
          <w:szCs w:val="24"/>
        </w:rPr>
        <w:t>proyectos</w:t>
      </w:r>
      <w:proofErr w:type="spellEnd"/>
      <w:r w:rsidRPr="00244568">
        <w:rPr>
          <w:sz w:val="24"/>
          <w:szCs w:val="24"/>
        </w:rPr>
        <w:t xml:space="preserve"> Java. </w:t>
      </w:r>
      <w:proofErr w:type="spellStart"/>
      <w:r w:rsidRPr="00244568">
        <w:rPr>
          <w:sz w:val="24"/>
          <w:szCs w:val="24"/>
        </w:rPr>
        <w:t>Permite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gestionar</w:t>
      </w:r>
      <w:proofErr w:type="spellEnd"/>
      <w:r w:rsidRPr="00244568">
        <w:rPr>
          <w:sz w:val="24"/>
          <w:szCs w:val="24"/>
        </w:rPr>
        <w:t xml:space="preserve"> de forma </w:t>
      </w:r>
      <w:proofErr w:type="spellStart"/>
      <w:r w:rsidRPr="00244568">
        <w:rPr>
          <w:sz w:val="24"/>
          <w:szCs w:val="24"/>
        </w:rPr>
        <w:t>centralizada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todas</w:t>
      </w:r>
      <w:proofErr w:type="spellEnd"/>
      <w:r w:rsidRPr="00244568">
        <w:rPr>
          <w:sz w:val="24"/>
          <w:szCs w:val="24"/>
        </w:rPr>
        <w:t xml:space="preserve"> las </w:t>
      </w:r>
      <w:proofErr w:type="spellStart"/>
      <w:r w:rsidRPr="00244568">
        <w:rPr>
          <w:sz w:val="24"/>
          <w:szCs w:val="24"/>
        </w:rPr>
        <w:t>librerías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necesarias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así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como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automatizar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proceso</w:t>
      </w:r>
      <w:proofErr w:type="spellEnd"/>
      <w:r w:rsidRPr="00244568">
        <w:rPr>
          <w:sz w:val="24"/>
          <w:szCs w:val="24"/>
        </w:rPr>
        <w:t xml:space="preserve"> de </w:t>
      </w:r>
      <w:proofErr w:type="spellStart"/>
      <w:r w:rsidRPr="00244568">
        <w:rPr>
          <w:sz w:val="24"/>
          <w:szCs w:val="24"/>
        </w:rPr>
        <w:t>compilación</w:t>
      </w:r>
      <w:proofErr w:type="spellEnd"/>
      <w:r w:rsidRPr="00244568">
        <w:rPr>
          <w:sz w:val="24"/>
          <w:szCs w:val="24"/>
        </w:rPr>
        <w:t xml:space="preserve">, </w:t>
      </w:r>
      <w:proofErr w:type="spellStart"/>
      <w:r w:rsidRPr="00244568">
        <w:rPr>
          <w:sz w:val="24"/>
          <w:szCs w:val="24"/>
        </w:rPr>
        <w:t>ejecución</w:t>
      </w:r>
      <w:proofErr w:type="spellEnd"/>
      <w:r w:rsidRPr="00244568">
        <w:rPr>
          <w:sz w:val="24"/>
          <w:szCs w:val="24"/>
        </w:rPr>
        <w:t xml:space="preserve"> y </w:t>
      </w:r>
      <w:proofErr w:type="spellStart"/>
      <w:r w:rsidRPr="00244568">
        <w:rPr>
          <w:sz w:val="24"/>
          <w:szCs w:val="24"/>
        </w:rPr>
        <w:t>empaquetado</w:t>
      </w:r>
      <w:proofErr w:type="spellEnd"/>
      <w:r w:rsidRPr="00244568">
        <w:rPr>
          <w:sz w:val="24"/>
          <w:szCs w:val="24"/>
        </w:rPr>
        <w:t xml:space="preserve"> del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>.</w:t>
      </w:r>
    </w:p>
    <w:p w14:paraId="3BBCB3F1" w14:textId="77777777" w:rsidR="00244568" w:rsidRPr="00244568" w:rsidRDefault="00244568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 xml:space="preserve">Uso </w:t>
      </w:r>
      <w:proofErr w:type="spellStart"/>
      <w:r w:rsidRPr="00244568">
        <w:rPr>
          <w:sz w:val="24"/>
          <w:szCs w:val="24"/>
        </w:rPr>
        <w:t>en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>:</w:t>
      </w:r>
      <w:r w:rsidRPr="00244568">
        <w:rPr>
          <w:sz w:val="24"/>
          <w:szCs w:val="24"/>
        </w:rPr>
        <w:br/>
        <w:t xml:space="preserve">Se </w:t>
      </w:r>
      <w:proofErr w:type="spellStart"/>
      <w:r w:rsidRPr="00244568">
        <w:rPr>
          <w:sz w:val="24"/>
          <w:szCs w:val="24"/>
        </w:rPr>
        <w:t>utilizó</w:t>
      </w:r>
      <w:proofErr w:type="spellEnd"/>
      <w:r w:rsidRPr="00244568">
        <w:rPr>
          <w:sz w:val="24"/>
          <w:szCs w:val="24"/>
        </w:rPr>
        <w:t xml:space="preserve"> Maven para </w:t>
      </w:r>
      <w:proofErr w:type="spellStart"/>
      <w:r w:rsidRPr="00244568">
        <w:rPr>
          <w:sz w:val="24"/>
          <w:szCs w:val="24"/>
        </w:rPr>
        <w:t>estructurar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proyecto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según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estándar</w:t>
      </w:r>
      <w:proofErr w:type="spellEnd"/>
      <w:r w:rsidRPr="00244568">
        <w:rPr>
          <w:sz w:val="24"/>
          <w:szCs w:val="24"/>
        </w:rPr>
        <w:t xml:space="preserve"> `</w:t>
      </w:r>
      <w:proofErr w:type="spellStart"/>
      <w:r w:rsidRPr="00244568">
        <w:rPr>
          <w:sz w:val="24"/>
          <w:szCs w:val="24"/>
        </w:rPr>
        <w:t>src</w:t>
      </w:r>
      <w:proofErr w:type="spellEnd"/>
      <w:r w:rsidRPr="00244568">
        <w:rPr>
          <w:sz w:val="24"/>
          <w:szCs w:val="24"/>
        </w:rPr>
        <w:t xml:space="preserve">/main/java`, </w:t>
      </w:r>
      <w:proofErr w:type="spellStart"/>
      <w:r w:rsidRPr="00244568">
        <w:rPr>
          <w:sz w:val="24"/>
          <w:szCs w:val="24"/>
        </w:rPr>
        <w:t>compilar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automáticamente</w:t>
      </w:r>
      <w:proofErr w:type="spellEnd"/>
      <w:r w:rsidRPr="00244568">
        <w:rPr>
          <w:sz w:val="24"/>
          <w:szCs w:val="24"/>
        </w:rPr>
        <w:t xml:space="preserve">, y </w:t>
      </w:r>
      <w:proofErr w:type="spellStart"/>
      <w:r w:rsidRPr="00244568">
        <w:rPr>
          <w:sz w:val="24"/>
          <w:szCs w:val="24"/>
        </w:rPr>
        <w:t>facilitar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integración</w:t>
      </w:r>
      <w:proofErr w:type="spellEnd"/>
      <w:r w:rsidRPr="00244568">
        <w:rPr>
          <w:sz w:val="24"/>
          <w:szCs w:val="24"/>
        </w:rPr>
        <w:t xml:space="preserve"> con NetBeans y </w:t>
      </w:r>
      <w:proofErr w:type="spellStart"/>
      <w:r w:rsidRPr="00244568">
        <w:rPr>
          <w:sz w:val="24"/>
          <w:szCs w:val="24"/>
        </w:rPr>
        <w:t>el</w:t>
      </w:r>
      <w:proofErr w:type="spellEnd"/>
      <w:r w:rsidRPr="00244568">
        <w:rPr>
          <w:sz w:val="24"/>
          <w:szCs w:val="24"/>
        </w:rPr>
        <w:t xml:space="preserve"> plugin `exec-maven-plugin` para </w:t>
      </w:r>
      <w:proofErr w:type="spellStart"/>
      <w:r w:rsidRPr="00244568">
        <w:rPr>
          <w:sz w:val="24"/>
          <w:szCs w:val="24"/>
        </w:rPr>
        <w:t>ejecutar</w:t>
      </w:r>
      <w:proofErr w:type="spellEnd"/>
      <w:r w:rsidRPr="00244568">
        <w:rPr>
          <w:sz w:val="24"/>
          <w:szCs w:val="24"/>
        </w:rPr>
        <w:t xml:space="preserve"> la </w:t>
      </w:r>
      <w:proofErr w:type="spellStart"/>
      <w:r w:rsidRPr="00244568">
        <w:rPr>
          <w:sz w:val="24"/>
          <w:szCs w:val="24"/>
        </w:rPr>
        <w:t>aplicación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desde</w:t>
      </w:r>
      <w:proofErr w:type="spellEnd"/>
      <w:r w:rsidRPr="00244568">
        <w:rPr>
          <w:sz w:val="24"/>
          <w:szCs w:val="24"/>
        </w:rPr>
        <w:t xml:space="preserve"> </w:t>
      </w:r>
      <w:proofErr w:type="spellStart"/>
      <w:r w:rsidRPr="00244568">
        <w:rPr>
          <w:sz w:val="24"/>
          <w:szCs w:val="24"/>
        </w:rPr>
        <w:t>consola</w:t>
      </w:r>
      <w:proofErr w:type="spellEnd"/>
      <w:r w:rsidRPr="00244568">
        <w:rPr>
          <w:sz w:val="24"/>
          <w:szCs w:val="24"/>
        </w:rPr>
        <w:t>.</w:t>
      </w:r>
    </w:p>
    <w:p w14:paraId="2567B93A" w14:textId="79B717BE" w:rsidR="00B429DB" w:rsidRPr="00244568" w:rsidRDefault="00000000" w:rsidP="00244568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244568">
        <w:rPr>
          <w:b/>
          <w:bCs/>
          <w:sz w:val="28"/>
          <w:szCs w:val="28"/>
        </w:rPr>
        <w:t>Conclusión</w:t>
      </w:r>
      <w:proofErr w:type="spellEnd"/>
    </w:p>
    <w:p w14:paraId="1739B460" w14:textId="77777777" w:rsidR="00B429DB" w:rsidRPr="00244568" w:rsidRDefault="00000000" w:rsidP="00244568">
      <w:pPr>
        <w:spacing w:line="360" w:lineRule="auto"/>
        <w:jc w:val="both"/>
        <w:rPr>
          <w:sz w:val="24"/>
          <w:szCs w:val="24"/>
        </w:rPr>
      </w:pPr>
      <w:r w:rsidRPr="00244568">
        <w:rPr>
          <w:sz w:val="24"/>
          <w:szCs w:val="24"/>
        </w:rPr>
        <w:t>La aplicación cumple los requisitos del examen. Se ha estructurado de forma modular y clara usando el patrón MVC. Además, se han añadido informes útiles y validaciones esenciales para garantizar la fiabilidad del sistema. Su diseño permite futuras extensiones como exportar informes, interfaz gráfica o conexión segura.</w:t>
      </w:r>
    </w:p>
    <w:sectPr w:rsidR="00B429DB" w:rsidRPr="00244568" w:rsidSect="00244568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45650D"/>
    <w:multiLevelType w:val="multilevel"/>
    <w:tmpl w:val="0472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852765">
    <w:abstractNumId w:val="8"/>
  </w:num>
  <w:num w:numId="2" w16cid:durableId="873729811">
    <w:abstractNumId w:val="6"/>
  </w:num>
  <w:num w:numId="3" w16cid:durableId="1423407808">
    <w:abstractNumId w:val="5"/>
  </w:num>
  <w:num w:numId="4" w16cid:durableId="2035377198">
    <w:abstractNumId w:val="4"/>
  </w:num>
  <w:num w:numId="5" w16cid:durableId="951209855">
    <w:abstractNumId w:val="7"/>
  </w:num>
  <w:num w:numId="6" w16cid:durableId="1986356328">
    <w:abstractNumId w:val="3"/>
  </w:num>
  <w:num w:numId="7" w16cid:durableId="130447641">
    <w:abstractNumId w:val="2"/>
  </w:num>
  <w:num w:numId="8" w16cid:durableId="428353617">
    <w:abstractNumId w:val="1"/>
  </w:num>
  <w:num w:numId="9" w16cid:durableId="1425417434">
    <w:abstractNumId w:val="0"/>
  </w:num>
  <w:num w:numId="10" w16cid:durableId="2907454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4568"/>
    <w:rsid w:val="0029639D"/>
    <w:rsid w:val="00326F90"/>
    <w:rsid w:val="008F7415"/>
    <w:rsid w:val="00AA1D8D"/>
    <w:rsid w:val="00B429DB"/>
    <w:rsid w:val="00B47730"/>
    <w:rsid w:val="00B945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F2C19"/>
  <w14:defaultImageDpi w14:val="300"/>
  <w15:docId w15:val="{A1BC866D-66AE-4576-92FC-F2A48811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44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6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A37DC352734B938A1A3E8B6CDB1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F208-4A9B-4885-A48E-92BCD1FE684F}"/>
      </w:docPartPr>
      <w:docPartBody>
        <w:p w:rsidR="00000000" w:rsidRDefault="002C516B" w:rsidP="002C516B">
          <w:pPr>
            <w:pStyle w:val="8CA37DC352734B938A1A3E8B6CDB10B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6B"/>
    <w:rsid w:val="0024354E"/>
    <w:rsid w:val="002C516B"/>
    <w:rsid w:val="008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A37DC352734B938A1A3E8B6CDB10B9">
    <w:name w:val="8CA37DC352734B938A1A3E8B6CDB10B9"/>
    <w:rsid w:val="002C516B"/>
  </w:style>
  <w:style w:type="paragraph" w:customStyle="1" w:styleId="2551636BAD664E35980212769FBD202D">
    <w:name w:val="2551636BAD664E35980212769FBD202D"/>
    <w:rsid w:val="002C51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1506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ANDREEA DIACONU</Company>
  <LinksUpToDate>false</LinksUpToDate>
  <CharactersWithSpaces>9770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Proyecto: Sistema de Gestión de Incidencias Informáticas</dc:title>
  <dc:subject/>
  <dc:creator>python-docx</dc:creator>
  <cp:keywords/>
  <dc:description>generated by python-docx</dc:description>
  <cp:lastModifiedBy>Diaconu, Andrea</cp:lastModifiedBy>
  <cp:revision>2</cp:revision>
  <dcterms:created xsi:type="dcterms:W3CDTF">2025-06-03T14:28:00Z</dcterms:created>
  <dcterms:modified xsi:type="dcterms:W3CDTF">2025-06-03T14:28:00Z</dcterms:modified>
  <cp:category/>
</cp:coreProperties>
</file>